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9F227" w14:textId="5C51A6A0" w:rsidR="009519EA" w:rsidRDefault="00000000">
      <w:pPr>
        <w:pStyle w:val="Title"/>
      </w:pPr>
      <w:r>
        <w:t>BookMyShow Theatre Show Database Design</w:t>
      </w:r>
      <w:r w:rsidR="004522E0">
        <w:t xml:space="preserve"> – Debayan Ray</w:t>
      </w:r>
    </w:p>
    <w:p w14:paraId="299B8E4C" w14:textId="77777777" w:rsidR="009519EA" w:rsidRDefault="00000000">
      <w:r>
        <w:t>This document contains the complete database design for a movie ticketing scenario similar to BookMyShow. It includes the list of all tables with their attributes, sample rows, SQL statements to create the tables following 1NF, 2NF, 3NF, and BCNF, and the SQL query to fetch all shows for a given date and theatre.</w:t>
      </w:r>
    </w:p>
    <w:p w14:paraId="4FAEC210" w14:textId="77777777" w:rsidR="009519EA" w:rsidRDefault="00000000">
      <w:pPr>
        <w:pStyle w:val="Heading1"/>
      </w:pPr>
      <w:r>
        <w:t>Tables and Attributes</w:t>
      </w:r>
    </w:p>
    <w:p w14:paraId="7E57D273" w14:textId="77777777" w:rsidR="009519EA" w:rsidRDefault="00000000">
      <w:pPr>
        <w:pStyle w:val="Heading2"/>
      </w:pPr>
      <w:r>
        <w:t>1. Theatre</w:t>
      </w:r>
    </w:p>
    <w:p w14:paraId="0A318289" w14:textId="77777777" w:rsidR="009519EA" w:rsidRDefault="00000000">
      <w:r>
        <w:t>Attributes:</w:t>
      </w:r>
      <w:r>
        <w:br/>
        <w:t>• theatre_id (PK)</w:t>
      </w:r>
      <w:r>
        <w:br/>
        <w:t>• name</w:t>
      </w:r>
      <w:r>
        <w:br/>
        <w:t>• location</w:t>
      </w:r>
    </w:p>
    <w:p w14:paraId="286985E2" w14:textId="77777777" w:rsidR="009519EA" w:rsidRDefault="00000000">
      <w:pPr>
        <w:pStyle w:val="Heading2"/>
      </w:pPr>
      <w:r>
        <w:t>2. Movie</w:t>
      </w:r>
    </w:p>
    <w:p w14:paraId="7341E6D8" w14:textId="77777777" w:rsidR="009519EA" w:rsidRDefault="00000000">
      <w:r>
        <w:t>Attributes:</w:t>
      </w:r>
      <w:r>
        <w:br/>
        <w:t>• movie_id (PK)</w:t>
      </w:r>
      <w:r>
        <w:br/>
        <w:t>• title</w:t>
      </w:r>
      <w:r>
        <w:br/>
        <w:t>• language</w:t>
      </w:r>
      <w:r>
        <w:br/>
        <w:t>• format (e.g., 2D, 3D, 4DX)</w:t>
      </w:r>
      <w:r>
        <w:br/>
        <w:t>• certificate (UA, U, etc.)</w:t>
      </w:r>
    </w:p>
    <w:p w14:paraId="4241F211" w14:textId="77777777" w:rsidR="009519EA" w:rsidRDefault="00000000">
      <w:pPr>
        <w:pStyle w:val="Heading2"/>
      </w:pPr>
      <w:r>
        <w:t>3. ShowDetails</w:t>
      </w:r>
    </w:p>
    <w:p w14:paraId="76F04AEB" w14:textId="77777777" w:rsidR="009519EA" w:rsidRDefault="00000000">
      <w:r>
        <w:t>Attributes:</w:t>
      </w:r>
      <w:r>
        <w:br/>
        <w:t>• show_id (PK)</w:t>
      </w:r>
      <w:r>
        <w:br/>
        <w:t>• theatre_id (FK → Theatre)</w:t>
      </w:r>
      <w:r>
        <w:br/>
        <w:t>• movie_id (FK → Movie)</w:t>
      </w:r>
      <w:r>
        <w:br/>
        <w:t>• show_date (DATE)</w:t>
      </w:r>
      <w:r>
        <w:br/>
        <w:t>• show_time (TIME)</w:t>
      </w:r>
      <w:r>
        <w:br/>
        <w:t>• screen</w:t>
      </w:r>
    </w:p>
    <w:p w14:paraId="0445451C" w14:textId="77777777" w:rsidR="001B0CBD" w:rsidRDefault="001B0CBD"/>
    <w:p w14:paraId="6CE880F9" w14:textId="77777777" w:rsidR="001B0CBD" w:rsidRDefault="001B0CBD"/>
    <w:p w14:paraId="7B7703EA" w14:textId="77777777" w:rsidR="009519EA" w:rsidRDefault="00000000">
      <w:pPr>
        <w:pStyle w:val="Heading1"/>
      </w:pPr>
      <w:r>
        <w:t>Sample Data</w:t>
      </w:r>
    </w:p>
    <w:p w14:paraId="1FDE339A" w14:textId="77777777" w:rsidR="009519EA" w:rsidRDefault="00000000">
      <w:pPr>
        <w:pStyle w:val="Heading2"/>
      </w:pPr>
      <w:r>
        <w:t>Theatre Table</w:t>
      </w:r>
    </w:p>
    <w:tbl>
      <w:tblPr>
        <w:tblW w:w="46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6"/>
        <w:gridCol w:w="2420"/>
        <w:gridCol w:w="1119"/>
      </w:tblGrid>
      <w:tr w:rsidR="001B0CBD" w:rsidRPr="001B0CBD" w14:paraId="05DA2544" w14:textId="77777777" w:rsidTr="008F6C2F">
        <w:trPr>
          <w:trHeight w:val="288"/>
        </w:trPr>
        <w:tc>
          <w:tcPr>
            <w:tcW w:w="1156" w:type="dxa"/>
            <w:noWrap/>
            <w:vAlign w:val="bottom"/>
            <w:hideMark/>
          </w:tcPr>
          <w:p w14:paraId="1D8B8EE1" w14:textId="77777777" w:rsidR="001B0CBD" w:rsidRPr="001B0CBD" w:rsidRDefault="001B0CBD" w:rsidP="001B0CBD">
            <w:pPr>
              <w:rPr>
                <w:rFonts w:ascii="Calibri" w:eastAsia="Times New Roman" w:hAnsi="Calibri" w:cs="Calibri"/>
                <w:color w:val="000000"/>
                <w:lang w:val="en-IN" w:eastAsia="en-IN"/>
              </w:rPr>
            </w:pPr>
            <w:proofErr w:type="spellStart"/>
            <w:r w:rsidRPr="001B0CBD">
              <w:rPr>
                <w:rFonts w:ascii="Calibri" w:eastAsia="Times New Roman" w:hAnsi="Calibri" w:cs="Calibri"/>
                <w:color w:val="000000"/>
                <w:lang w:val="en-IN" w:eastAsia="en-IN"/>
              </w:rPr>
              <w:t>theatre_id</w:t>
            </w:r>
            <w:proofErr w:type="spellEnd"/>
          </w:p>
        </w:tc>
        <w:tc>
          <w:tcPr>
            <w:tcW w:w="2420" w:type="dxa"/>
            <w:noWrap/>
            <w:vAlign w:val="bottom"/>
            <w:hideMark/>
          </w:tcPr>
          <w:p w14:paraId="0DF52149" w14:textId="77777777" w:rsidR="001B0CBD" w:rsidRPr="001B0CBD" w:rsidRDefault="001B0CBD" w:rsidP="001B0CBD">
            <w:pPr>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name</w:t>
            </w:r>
          </w:p>
        </w:tc>
        <w:tc>
          <w:tcPr>
            <w:tcW w:w="1119" w:type="dxa"/>
            <w:noWrap/>
            <w:vAlign w:val="bottom"/>
            <w:hideMark/>
          </w:tcPr>
          <w:p w14:paraId="100AB54E" w14:textId="77777777" w:rsidR="001B0CBD" w:rsidRPr="001B0CBD" w:rsidRDefault="001B0CBD" w:rsidP="001B0CBD">
            <w:pPr>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location</w:t>
            </w:r>
          </w:p>
        </w:tc>
      </w:tr>
      <w:tr w:rsidR="001B0CBD" w:rsidRPr="001B0CBD" w14:paraId="560118B9" w14:textId="77777777" w:rsidTr="008F6C2F">
        <w:trPr>
          <w:trHeight w:val="288"/>
        </w:trPr>
        <w:tc>
          <w:tcPr>
            <w:tcW w:w="1156" w:type="dxa"/>
            <w:noWrap/>
            <w:vAlign w:val="bottom"/>
            <w:hideMark/>
          </w:tcPr>
          <w:p w14:paraId="1CD45076"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1</w:t>
            </w:r>
          </w:p>
        </w:tc>
        <w:tc>
          <w:tcPr>
            <w:tcW w:w="2420" w:type="dxa"/>
            <w:noWrap/>
            <w:vAlign w:val="bottom"/>
            <w:hideMark/>
          </w:tcPr>
          <w:p w14:paraId="181F7F88" w14:textId="77777777" w:rsidR="001B0CBD" w:rsidRPr="001B0CBD" w:rsidRDefault="001B0CBD" w:rsidP="001B0CBD">
            <w:pPr>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PVR: Nexus Forum Mall</w:t>
            </w:r>
          </w:p>
        </w:tc>
        <w:tc>
          <w:tcPr>
            <w:tcW w:w="1119" w:type="dxa"/>
            <w:noWrap/>
            <w:vAlign w:val="bottom"/>
            <w:hideMark/>
          </w:tcPr>
          <w:p w14:paraId="0B6C54E2" w14:textId="77777777" w:rsidR="001B0CBD" w:rsidRPr="001B0CBD" w:rsidRDefault="001B0CBD" w:rsidP="001B0CBD">
            <w:pPr>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Bangalore</w:t>
            </w:r>
          </w:p>
        </w:tc>
      </w:tr>
      <w:tr w:rsidR="001B0CBD" w:rsidRPr="001B0CBD" w14:paraId="39C8E507" w14:textId="77777777" w:rsidTr="008F6C2F">
        <w:trPr>
          <w:trHeight w:val="288"/>
        </w:trPr>
        <w:tc>
          <w:tcPr>
            <w:tcW w:w="1156" w:type="dxa"/>
            <w:noWrap/>
            <w:vAlign w:val="bottom"/>
            <w:hideMark/>
          </w:tcPr>
          <w:p w14:paraId="031E5B03"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2</w:t>
            </w:r>
          </w:p>
        </w:tc>
        <w:tc>
          <w:tcPr>
            <w:tcW w:w="2420" w:type="dxa"/>
            <w:noWrap/>
            <w:vAlign w:val="bottom"/>
            <w:hideMark/>
          </w:tcPr>
          <w:p w14:paraId="3E96217C" w14:textId="77777777" w:rsidR="001B0CBD" w:rsidRPr="001B0CBD" w:rsidRDefault="001B0CBD" w:rsidP="001B0CBD">
            <w:pPr>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Inox: City Centre</w:t>
            </w:r>
          </w:p>
        </w:tc>
        <w:tc>
          <w:tcPr>
            <w:tcW w:w="1119" w:type="dxa"/>
            <w:noWrap/>
            <w:vAlign w:val="bottom"/>
            <w:hideMark/>
          </w:tcPr>
          <w:p w14:paraId="208F7003" w14:textId="77777777" w:rsidR="001B0CBD" w:rsidRPr="001B0CBD" w:rsidRDefault="001B0CBD" w:rsidP="001B0CBD">
            <w:pPr>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Kolkata</w:t>
            </w:r>
          </w:p>
        </w:tc>
      </w:tr>
      <w:tr w:rsidR="001B0CBD" w:rsidRPr="001B0CBD" w14:paraId="4D87F009" w14:textId="77777777" w:rsidTr="008F6C2F">
        <w:trPr>
          <w:trHeight w:val="288"/>
        </w:trPr>
        <w:tc>
          <w:tcPr>
            <w:tcW w:w="1156" w:type="dxa"/>
            <w:noWrap/>
            <w:vAlign w:val="bottom"/>
            <w:hideMark/>
          </w:tcPr>
          <w:p w14:paraId="6B071163"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3</w:t>
            </w:r>
          </w:p>
        </w:tc>
        <w:tc>
          <w:tcPr>
            <w:tcW w:w="2420" w:type="dxa"/>
            <w:noWrap/>
            <w:vAlign w:val="bottom"/>
            <w:hideMark/>
          </w:tcPr>
          <w:p w14:paraId="0932E6A0" w14:textId="77777777" w:rsidR="001B0CBD" w:rsidRPr="001B0CBD" w:rsidRDefault="001B0CBD" w:rsidP="001B0CBD">
            <w:pPr>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Miraj Cinemas</w:t>
            </w:r>
          </w:p>
        </w:tc>
        <w:tc>
          <w:tcPr>
            <w:tcW w:w="1119" w:type="dxa"/>
            <w:noWrap/>
            <w:vAlign w:val="bottom"/>
            <w:hideMark/>
          </w:tcPr>
          <w:p w14:paraId="00C62BB8" w14:textId="77777777" w:rsidR="001B0CBD" w:rsidRPr="001B0CBD" w:rsidRDefault="001B0CBD" w:rsidP="001B0CBD">
            <w:pPr>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Pune</w:t>
            </w:r>
          </w:p>
        </w:tc>
      </w:tr>
      <w:tr w:rsidR="001B0CBD" w:rsidRPr="001B0CBD" w14:paraId="38BAFB8D" w14:textId="77777777" w:rsidTr="008F6C2F">
        <w:trPr>
          <w:trHeight w:val="288"/>
        </w:trPr>
        <w:tc>
          <w:tcPr>
            <w:tcW w:w="1156" w:type="dxa"/>
            <w:noWrap/>
            <w:vAlign w:val="bottom"/>
            <w:hideMark/>
          </w:tcPr>
          <w:p w14:paraId="731059F7"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4</w:t>
            </w:r>
          </w:p>
        </w:tc>
        <w:tc>
          <w:tcPr>
            <w:tcW w:w="2420" w:type="dxa"/>
            <w:noWrap/>
            <w:vAlign w:val="bottom"/>
            <w:hideMark/>
          </w:tcPr>
          <w:p w14:paraId="55585616" w14:textId="77777777" w:rsidR="001B0CBD" w:rsidRPr="001B0CBD" w:rsidRDefault="001B0CBD" w:rsidP="001B0CBD">
            <w:pPr>
              <w:rPr>
                <w:rFonts w:ascii="Calibri" w:eastAsia="Times New Roman" w:hAnsi="Calibri" w:cs="Calibri"/>
                <w:color w:val="000000"/>
                <w:lang w:val="en-IN" w:eastAsia="en-IN"/>
              </w:rPr>
            </w:pPr>
            <w:proofErr w:type="spellStart"/>
            <w:r w:rsidRPr="001B0CBD">
              <w:rPr>
                <w:rFonts w:ascii="Calibri" w:eastAsia="Times New Roman" w:hAnsi="Calibri" w:cs="Calibri"/>
                <w:color w:val="000000"/>
                <w:lang w:val="en-IN" w:eastAsia="en-IN"/>
              </w:rPr>
              <w:t>UpTown</w:t>
            </w:r>
            <w:proofErr w:type="spellEnd"/>
            <w:r w:rsidRPr="001B0CBD">
              <w:rPr>
                <w:rFonts w:ascii="Calibri" w:eastAsia="Times New Roman" w:hAnsi="Calibri" w:cs="Calibri"/>
                <w:color w:val="000000"/>
                <w:lang w:val="en-IN" w:eastAsia="en-IN"/>
              </w:rPr>
              <w:t xml:space="preserve"> Hall</w:t>
            </w:r>
          </w:p>
        </w:tc>
        <w:tc>
          <w:tcPr>
            <w:tcW w:w="1119" w:type="dxa"/>
            <w:noWrap/>
            <w:vAlign w:val="bottom"/>
            <w:hideMark/>
          </w:tcPr>
          <w:p w14:paraId="38EB5F7C" w14:textId="77777777" w:rsidR="001B0CBD" w:rsidRPr="001B0CBD" w:rsidRDefault="001B0CBD" w:rsidP="001B0CBD">
            <w:pPr>
              <w:rPr>
                <w:rFonts w:ascii="Calibri" w:eastAsia="Times New Roman" w:hAnsi="Calibri" w:cs="Calibri"/>
                <w:color w:val="000000"/>
                <w:lang w:val="en-IN" w:eastAsia="en-IN"/>
              </w:rPr>
            </w:pPr>
            <w:proofErr w:type="spellStart"/>
            <w:r w:rsidRPr="001B0CBD">
              <w:rPr>
                <w:rFonts w:ascii="Calibri" w:eastAsia="Times New Roman" w:hAnsi="Calibri" w:cs="Calibri"/>
                <w:color w:val="000000"/>
                <w:lang w:val="en-IN" w:eastAsia="en-IN"/>
              </w:rPr>
              <w:t>Dehli</w:t>
            </w:r>
            <w:proofErr w:type="spellEnd"/>
          </w:p>
        </w:tc>
      </w:tr>
    </w:tbl>
    <w:p w14:paraId="15291AFE" w14:textId="77777777" w:rsidR="001B0CBD" w:rsidRPr="001B0CBD" w:rsidRDefault="001B0CBD" w:rsidP="001B0CBD"/>
    <w:p w14:paraId="7128551A" w14:textId="77777777" w:rsidR="009519EA" w:rsidRDefault="00000000">
      <w:pPr>
        <w:pStyle w:val="Heading2"/>
      </w:pPr>
      <w:r>
        <w:t>Movie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728"/>
        <w:gridCol w:w="1728"/>
        <w:gridCol w:w="1728"/>
        <w:gridCol w:w="1728"/>
      </w:tblGrid>
      <w:tr w:rsidR="009519EA" w14:paraId="77A887DC" w14:textId="77777777" w:rsidTr="001B0CBD">
        <w:tc>
          <w:tcPr>
            <w:tcW w:w="1728" w:type="dxa"/>
          </w:tcPr>
          <w:p w14:paraId="3355B065" w14:textId="77777777" w:rsidR="009519EA" w:rsidRDefault="00000000">
            <w:r>
              <w:t>movie_id</w:t>
            </w:r>
          </w:p>
        </w:tc>
        <w:tc>
          <w:tcPr>
            <w:tcW w:w="1728" w:type="dxa"/>
          </w:tcPr>
          <w:p w14:paraId="795CE688" w14:textId="77777777" w:rsidR="009519EA" w:rsidRDefault="00000000">
            <w:r>
              <w:t>title</w:t>
            </w:r>
          </w:p>
        </w:tc>
        <w:tc>
          <w:tcPr>
            <w:tcW w:w="1728" w:type="dxa"/>
          </w:tcPr>
          <w:p w14:paraId="7C04F96C" w14:textId="77777777" w:rsidR="009519EA" w:rsidRDefault="00000000">
            <w:r>
              <w:t>language</w:t>
            </w:r>
          </w:p>
        </w:tc>
        <w:tc>
          <w:tcPr>
            <w:tcW w:w="1728" w:type="dxa"/>
          </w:tcPr>
          <w:p w14:paraId="65E1948D" w14:textId="77777777" w:rsidR="009519EA" w:rsidRDefault="00000000">
            <w:r>
              <w:t>format</w:t>
            </w:r>
          </w:p>
        </w:tc>
        <w:tc>
          <w:tcPr>
            <w:tcW w:w="1728" w:type="dxa"/>
          </w:tcPr>
          <w:p w14:paraId="1A0CC9DB" w14:textId="77777777" w:rsidR="009519EA" w:rsidRDefault="00000000">
            <w:r>
              <w:t>certificate</w:t>
            </w:r>
          </w:p>
        </w:tc>
      </w:tr>
      <w:tr w:rsidR="009519EA" w14:paraId="4363E62A" w14:textId="77777777" w:rsidTr="001B0CBD">
        <w:tc>
          <w:tcPr>
            <w:tcW w:w="1728" w:type="dxa"/>
          </w:tcPr>
          <w:p w14:paraId="1770F0B2" w14:textId="77777777" w:rsidR="009519EA" w:rsidRDefault="00000000">
            <w:r>
              <w:t>1</w:t>
            </w:r>
          </w:p>
        </w:tc>
        <w:tc>
          <w:tcPr>
            <w:tcW w:w="1728" w:type="dxa"/>
          </w:tcPr>
          <w:p w14:paraId="62CE942F" w14:textId="77777777" w:rsidR="009519EA" w:rsidRDefault="00000000">
            <w:r>
              <w:t>Dasara</w:t>
            </w:r>
          </w:p>
        </w:tc>
        <w:tc>
          <w:tcPr>
            <w:tcW w:w="1728" w:type="dxa"/>
          </w:tcPr>
          <w:p w14:paraId="2A17BFC5" w14:textId="77777777" w:rsidR="009519EA" w:rsidRDefault="00000000">
            <w:r>
              <w:t>Telugu</w:t>
            </w:r>
          </w:p>
        </w:tc>
        <w:tc>
          <w:tcPr>
            <w:tcW w:w="1728" w:type="dxa"/>
          </w:tcPr>
          <w:p w14:paraId="6C24A33C" w14:textId="77777777" w:rsidR="009519EA" w:rsidRDefault="00000000">
            <w:r>
              <w:t>2D</w:t>
            </w:r>
          </w:p>
        </w:tc>
        <w:tc>
          <w:tcPr>
            <w:tcW w:w="1728" w:type="dxa"/>
          </w:tcPr>
          <w:p w14:paraId="54971740" w14:textId="77777777" w:rsidR="009519EA" w:rsidRDefault="00000000">
            <w:r>
              <w:t>UA</w:t>
            </w:r>
          </w:p>
        </w:tc>
      </w:tr>
      <w:tr w:rsidR="009519EA" w14:paraId="028CDC3F" w14:textId="77777777" w:rsidTr="001B0CBD">
        <w:tc>
          <w:tcPr>
            <w:tcW w:w="1728" w:type="dxa"/>
          </w:tcPr>
          <w:p w14:paraId="6A81B305" w14:textId="77777777" w:rsidR="009519EA" w:rsidRDefault="00000000">
            <w:r>
              <w:t>2</w:t>
            </w:r>
          </w:p>
        </w:tc>
        <w:tc>
          <w:tcPr>
            <w:tcW w:w="1728" w:type="dxa"/>
          </w:tcPr>
          <w:p w14:paraId="0CBDB7E3" w14:textId="77777777" w:rsidR="009519EA" w:rsidRDefault="00000000">
            <w:r>
              <w:t>Kisi Ka Bhai Kisi Ki Jaan</w:t>
            </w:r>
          </w:p>
        </w:tc>
        <w:tc>
          <w:tcPr>
            <w:tcW w:w="1728" w:type="dxa"/>
          </w:tcPr>
          <w:p w14:paraId="6544369C" w14:textId="77777777" w:rsidR="009519EA" w:rsidRDefault="00000000">
            <w:r>
              <w:t>Hindi</w:t>
            </w:r>
          </w:p>
        </w:tc>
        <w:tc>
          <w:tcPr>
            <w:tcW w:w="1728" w:type="dxa"/>
          </w:tcPr>
          <w:p w14:paraId="04EFF2E4" w14:textId="77777777" w:rsidR="009519EA" w:rsidRDefault="00000000">
            <w:r>
              <w:t>2D</w:t>
            </w:r>
          </w:p>
        </w:tc>
        <w:tc>
          <w:tcPr>
            <w:tcW w:w="1728" w:type="dxa"/>
          </w:tcPr>
          <w:p w14:paraId="0445BDBE" w14:textId="77777777" w:rsidR="009519EA" w:rsidRDefault="00000000">
            <w:r>
              <w:t>UA</w:t>
            </w:r>
          </w:p>
        </w:tc>
      </w:tr>
      <w:tr w:rsidR="009519EA" w14:paraId="7E5B9DE4" w14:textId="77777777" w:rsidTr="001B0CBD">
        <w:tc>
          <w:tcPr>
            <w:tcW w:w="1728" w:type="dxa"/>
          </w:tcPr>
          <w:p w14:paraId="70EA1588" w14:textId="77777777" w:rsidR="009519EA" w:rsidRDefault="00000000">
            <w:r>
              <w:t>3</w:t>
            </w:r>
          </w:p>
        </w:tc>
        <w:tc>
          <w:tcPr>
            <w:tcW w:w="1728" w:type="dxa"/>
          </w:tcPr>
          <w:p w14:paraId="5F48E889" w14:textId="77777777" w:rsidR="009519EA" w:rsidRDefault="00000000">
            <w:r>
              <w:t>Tu Jhoothi Main Makkaar</w:t>
            </w:r>
          </w:p>
        </w:tc>
        <w:tc>
          <w:tcPr>
            <w:tcW w:w="1728" w:type="dxa"/>
          </w:tcPr>
          <w:p w14:paraId="0B0DB05B" w14:textId="77777777" w:rsidR="009519EA" w:rsidRDefault="00000000">
            <w:r>
              <w:t>Hindi</w:t>
            </w:r>
          </w:p>
        </w:tc>
        <w:tc>
          <w:tcPr>
            <w:tcW w:w="1728" w:type="dxa"/>
          </w:tcPr>
          <w:p w14:paraId="27334BB5" w14:textId="77777777" w:rsidR="009519EA" w:rsidRDefault="00000000">
            <w:r>
              <w:t>2D</w:t>
            </w:r>
          </w:p>
        </w:tc>
        <w:tc>
          <w:tcPr>
            <w:tcW w:w="1728" w:type="dxa"/>
          </w:tcPr>
          <w:p w14:paraId="75EC1E84" w14:textId="77777777" w:rsidR="009519EA" w:rsidRDefault="00000000">
            <w:r>
              <w:t>UA</w:t>
            </w:r>
          </w:p>
        </w:tc>
      </w:tr>
      <w:tr w:rsidR="009519EA" w14:paraId="7A72D998" w14:textId="77777777" w:rsidTr="001B0CBD">
        <w:tc>
          <w:tcPr>
            <w:tcW w:w="1728" w:type="dxa"/>
          </w:tcPr>
          <w:p w14:paraId="1BC5426B" w14:textId="77777777" w:rsidR="009519EA" w:rsidRDefault="00000000">
            <w:r>
              <w:t>4</w:t>
            </w:r>
          </w:p>
        </w:tc>
        <w:tc>
          <w:tcPr>
            <w:tcW w:w="1728" w:type="dxa"/>
          </w:tcPr>
          <w:p w14:paraId="7991CFD2" w14:textId="77777777" w:rsidR="009519EA" w:rsidRDefault="00000000">
            <w:r>
              <w:t>Avatar: The Way of Water</w:t>
            </w:r>
          </w:p>
        </w:tc>
        <w:tc>
          <w:tcPr>
            <w:tcW w:w="1728" w:type="dxa"/>
          </w:tcPr>
          <w:p w14:paraId="69DE9A08" w14:textId="77777777" w:rsidR="009519EA" w:rsidRDefault="00000000">
            <w:r>
              <w:t>English</w:t>
            </w:r>
          </w:p>
        </w:tc>
        <w:tc>
          <w:tcPr>
            <w:tcW w:w="1728" w:type="dxa"/>
          </w:tcPr>
          <w:p w14:paraId="1BC810BB" w14:textId="77777777" w:rsidR="009519EA" w:rsidRDefault="00000000">
            <w:r>
              <w:t>3D</w:t>
            </w:r>
          </w:p>
        </w:tc>
        <w:tc>
          <w:tcPr>
            <w:tcW w:w="1728" w:type="dxa"/>
          </w:tcPr>
          <w:p w14:paraId="65369805" w14:textId="77777777" w:rsidR="009519EA" w:rsidRDefault="00000000">
            <w:r>
              <w:t>UA</w:t>
            </w:r>
          </w:p>
        </w:tc>
      </w:tr>
    </w:tbl>
    <w:p w14:paraId="23129DFF" w14:textId="77777777" w:rsidR="009519EA" w:rsidRDefault="00000000">
      <w:pPr>
        <w:pStyle w:val="Heading2"/>
      </w:pPr>
      <w:proofErr w:type="spellStart"/>
      <w:r>
        <w:t>ShowDetails</w:t>
      </w:r>
      <w:proofErr w:type="spellEnd"/>
      <w:r>
        <w:t xml:space="preserve"> Table</w:t>
      </w:r>
    </w:p>
    <w:tbl>
      <w:tblPr>
        <w:tblW w:w="72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1266"/>
        <w:gridCol w:w="1153"/>
        <w:gridCol w:w="1353"/>
        <w:gridCol w:w="1320"/>
        <w:gridCol w:w="1093"/>
      </w:tblGrid>
      <w:tr w:rsidR="001B0CBD" w:rsidRPr="001B0CBD" w14:paraId="79E5A681" w14:textId="77777777" w:rsidTr="001B0CBD">
        <w:trPr>
          <w:trHeight w:val="288"/>
        </w:trPr>
        <w:tc>
          <w:tcPr>
            <w:tcW w:w="1077" w:type="dxa"/>
            <w:noWrap/>
            <w:vAlign w:val="bottom"/>
            <w:hideMark/>
          </w:tcPr>
          <w:p w14:paraId="5C4187AA" w14:textId="77777777" w:rsidR="001B0CBD" w:rsidRPr="001B0CBD" w:rsidRDefault="001B0CBD" w:rsidP="001B0CBD">
            <w:pPr>
              <w:rPr>
                <w:rFonts w:ascii="Calibri" w:eastAsia="Times New Roman" w:hAnsi="Calibri" w:cs="Calibri"/>
                <w:color w:val="000000"/>
                <w:lang w:val="en-IN" w:eastAsia="en-IN"/>
              </w:rPr>
            </w:pPr>
            <w:proofErr w:type="spellStart"/>
            <w:r w:rsidRPr="001B0CBD">
              <w:rPr>
                <w:rFonts w:ascii="Calibri" w:eastAsia="Times New Roman" w:hAnsi="Calibri" w:cs="Calibri"/>
                <w:color w:val="000000"/>
                <w:lang w:val="en-IN" w:eastAsia="en-IN"/>
              </w:rPr>
              <w:t>show_id</w:t>
            </w:r>
            <w:proofErr w:type="spellEnd"/>
          </w:p>
        </w:tc>
        <w:tc>
          <w:tcPr>
            <w:tcW w:w="1266" w:type="dxa"/>
            <w:noWrap/>
            <w:vAlign w:val="bottom"/>
            <w:hideMark/>
          </w:tcPr>
          <w:p w14:paraId="58FE7C58" w14:textId="77777777" w:rsidR="001B0CBD" w:rsidRPr="001B0CBD" w:rsidRDefault="001B0CBD" w:rsidP="001B0CBD">
            <w:pPr>
              <w:rPr>
                <w:rFonts w:ascii="Calibri" w:eastAsia="Times New Roman" w:hAnsi="Calibri" w:cs="Calibri"/>
                <w:color w:val="000000"/>
                <w:lang w:val="en-IN" w:eastAsia="en-IN"/>
              </w:rPr>
            </w:pPr>
            <w:proofErr w:type="spellStart"/>
            <w:r w:rsidRPr="001B0CBD">
              <w:rPr>
                <w:rFonts w:ascii="Calibri" w:eastAsia="Times New Roman" w:hAnsi="Calibri" w:cs="Calibri"/>
                <w:color w:val="000000"/>
                <w:lang w:val="en-IN" w:eastAsia="en-IN"/>
              </w:rPr>
              <w:t>theatre_id</w:t>
            </w:r>
            <w:proofErr w:type="spellEnd"/>
          </w:p>
        </w:tc>
        <w:tc>
          <w:tcPr>
            <w:tcW w:w="1153" w:type="dxa"/>
            <w:noWrap/>
            <w:vAlign w:val="bottom"/>
            <w:hideMark/>
          </w:tcPr>
          <w:p w14:paraId="35F511EA" w14:textId="77777777" w:rsidR="001B0CBD" w:rsidRPr="001B0CBD" w:rsidRDefault="001B0CBD" w:rsidP="001B0CBD">
            <w:pPr>
              <w:rPr>
                <w:rFonts w:ascii="Calibri" w:eastAsia="Times New Roman" w:hAnsi="Calibri" w:cs="Calibri"/>
                <w:color w:val="000000"/>
                <w:lang w:val="en-IN" w:eastAsia="en-IN"/>
              </w:rPr>
            </w:pPr>
            <w:proofErr w:type="spellStart"/>
            <w:r w:rsidRPr="001B0CBD">
              <w:rPr>
                <w:rFonts w:ascii="Calibri" w:eastAsia="Times New Roman" w:hAnsi="Calibri" w:cs="Calibri"/>
                <w:color w:val="000000"/>
                <w:lang w:val="en-IN" w:eastAsia="en-IN"/>
              </w:rPr>
              <w:t>movie_id</w:t>
            </w:r>
            <w:proofErr w:type="spellEnd"/>
          </w:p>
        </w:tc>
        <w:tc>
          <w:tcPr>
            <w:tcW w:w="1353" w:type="dxa"/>
            <w:noWrap/>
            <w:vAlign w:val="bottom"/>
            <w:hideMark/>
          </w:tcPr>
          <w:p w14:paraId="15BCFE99" w14:textId="77777777" w:rsidR="001B0CBD" w:rsidRPr="001B0CBD" w:rsidRDefault="001B0CBD" w:rsidP="001B0CBD">
            <w:pPr>
              <w:rPr>
                <w:rFonts w:ascii="Calibri" w:eastAsia="Times New Roman" w:hAnsi="Calibri" w:cs="Calibri"/>
                <w:color w:val="000000"/>
                <w:lang w:val="en-IN" w:eastAsia="en-IN"/>
              </w:rPr>
            </w:pPr>
            <w:proofErr w:type="spellStart"/>
            <w:r w:rsidRPr="001B0CBD">
              <w:rPr>
                <w:rFonts w:ascii="Calibri" w:eastAsia="Times New Roman" w:hAnsi="Calibri" w:cs="Calibri"/>
                <w:color w:val="000000"/>
                <w:lang w:val="en-IN" w:eastAsia="en-IN"/>
              </w:rPr>
              <w:t>show_date</w:t>
            </w:r>
            <w:proofErr w:type="spellEnd"/>
          </w:p>
        </w:tc>
        <w:tc>
          <w:tcPr>
            <w:tcW w:w="1320" w:type="dxa"/>
            <w:noWrap/>
            <w:vAlign w:val="bottom"/>
            <w:hideMark/>
          </w:tcPr>
          <w:p w14:paraId="0E7FFD17" w14:textId="77777777" w:rsidR="001B0CBD" w:rsidRPr="001B0CBD" w:rsidRDefault="001B0CBD" w:rsidP="001B0CBD">
            <w:pPr>
              <w:rPr>
                <w:rFonts w:ascii="Calibri" w:eastAsia="Times New Roman" w:hAnsi="Calibri" w:cs="Calibri"/>
                <w:color w:val="000000"/>
                <w:lang w:val="en-IN" w:eastAsia="en-IN"/>
              </w:rPr>
            </w:pPr>
            <w:proofErr w:type="spellStart"/>
            <w:r w:rsidRPr="001B0CBD">
              <w:rPr>
                <w:rFonts w:ascii="Calibri" w:eastAsia="Times New Roman" w:hAnsi="Calibri" w:cs="Calibri"/>
                <w:color w:val="000000"/>
                <w:lang w:val="en-IN" w:eastAsia="en-IN"/>
              </w:rPr>
              <w:t>show_time</w:t>
            </w:r>
            <w:proofErr w:type="spellEnd"/>
          </w:p>
        </w:tc>
        <w:tc>
          <w:tcPr>
            <w:tcW w:w="1093" w:type="dxa"/>
            <w:noWrap/>
            <w:vAlign w:val="bottom"/>
            <w:hideMark/>
          </w:tcPr>
          <w:p w14:paraId="5F1D1619" w14:textId="77777777" w:rsidR="001B0CBD" w:rsidRPr="001B0CBD" w:rsidRDefault="001B0CBD" w:rsidP="001B0CBD">
            <w:pPr>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screen</w:t>
            </w:r>
          </w:p>
        </w:tc>
      </w:tr>
      <w:tr w:rsidR="001B0CBD" w:rsidRPr="001B0CBD" w14:paraId="09823FF5" w14:textId="77777777" w:rsidTr="001B0CBD">
        <w:trPr>
          <w:trHeight w:val="288"/>
        </w:trPr>
        <w:tc>
          <w:tcPr>
            <w:tcW w:w="1077" w:type="dxa"/>
            <w:noWrap/>
            <w:vAlign w:val="bottom"/>
            <w:hideMark/>
          </w:tcPr>
          <w:p w14:paraId="7A319281"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1</w:t>
            </w:r>
          </w:p>
        </w:tc>
        <w:tc>
          <w:tcPr>
            <w:tcW w:w="1266" w:type="dxa"/>
            <w:noWrap/>
            <w:vAlign w:val="bottom"/>
            <w:hideMark/>
          </w:tcPr>
          <w:p w14:paraId="5ACE5194"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1</w:t>
            </w:r>
          </w:p>
        </w:tc>
        <w:tc>
          <w:tcPr>
            <w:tcW w:w="1153" w:type="dxa"/>
            <w:noWrap/>
            <w:vAlign w:val="bottom"/>
            <w:hideMark/>
          </w:tcPr>
          <w:p w14:paraId="381C7834"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1</w:t>
            </w:r>
          </w:p>
        </w:tc>
        <w:tc>
          <w:tcPr>
            <w:tcW w:w="1353" w:type="dxa"/>
            <w:noWrap/>
            <w:vAlign w:val="bottom"/>
            <w:hideMark/>
          </w:tcPr>
          <w:p w14:paraId="373C29C6"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25-04-2023</w:t>
            </w:r>
          </w:p>
        </w:tc>
        <w:tc>
          <w:tcPr>
            <w:tcW w:w="1320" w:type="dxa"/>
            <w:noWrap/>
            <w:vAlign w:val="bottom"/>
            <w:hideMark/>
          </w:tcPr>
          <w:p w14:paraId="1A1B6454"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12:15:00</w:t>
            </w:r>
          </w:p>
        </w:tc>
        <w:tc>
          <w:tcPr>
            <w:tcW w:w="1093" w:type="dxa"/>
            <w:noWrap/>
            <w:vAlign w:val="bottom"/>
            <w:hideMark/>
          </w:tcPr>
          <w:p w14:paraId="27E4A45D" w14:textId="77777777" w:rsidR="001B0CBD" w:rsidRPr="001B0CBD" w:rsidRDefault="001B0CBD" w:rsidP="001B0CBD">
            <w:pPr>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Screen 1</w:t>
            </w:r>
          </w:p>
        </w:tc>
      </w:tr>
      <w:tr w:rsidR="001B0CBD" w:rsidRPr="001B0CBD" w14:paraId="1E8D27E0" w14:textId="77777777" w:rsidTr="001B0CBD">
        <w:trPr>
          <w:trHeight w:val="288"/>
        </w:trPr>
        <w:tc>
          <w:tcPr>
            <w:tcW w:w="1077" w:type="dxa"/>
            <w:noWrap/>
            <w:vAlign w:val="bottom"/>
            <w:hideMark/>
          </w:tcPr>
          <w:p w14:paraId="64DC4802"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2</w:t>
            </w:r>
          </w:p>
        </w:tc>
        <w:tc>
          <w:tcPr>
            <w:tcW w:w="1266" w:type="dxa"/>
            <w:noWrap/>
            <w:vAlign w:val="bottom"/>
            <w:hideMark/>
          </w:tcPr>
          <w:p w14:paraId="71C362CB"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3</w:t>
            </w:r>
          </w:p>
        </w:tc>
        <w:tc>
          <w:tcPr>
            <w:tcW w:w="1153" w:type="dxa"/>
            <w:noWrap/>
            <w:vAlign w:val="bottom"/>
            <w:hideMark/>
          </w:tcPr>
          <w:p w14:paraId="6FB1FF6D"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2</w:t>
            </w:r>
          </w:p>
        </w:tc>
        <w:tc>
          <w:tcPr>
            <w:tcW w:w="1353" w:type="dxa"/>
            <w:noWrap/>
            <w:vAlign w:val="bottom"/>
            <w:hideMark/>
          </w:tcPr>
          <w:p w14:paraId="1AA0F834"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25-04-2023</w:t>
            </w:r>
          </w:p>
        </w:tc>
        <w:tc>
          <w:tcPr>
            <w:tcW w:w="1320" w:type="dxa"/>
            <w:noWrap/>
            <w:vAlign w:val="bottom"/>
            <w:hideMark/>
          </w:tcPr>
          <w:p w14:paraId="2C5EA341"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13:00:00</w:t>
            </w:r>
          </w:p>
        </w:tc>
        <w:tc>
          <w:tcPr>
            <w:tcW w:w="1093" w:type="dxa"/>
            <w:noWrap/>
            <w:vAlign w:val="bottom"/>
            <w:hideMark/>
          </w:tcPr>
          <w:p w14:paraId="45A9CF94" w14:textId="77777777" w:rsidR="001B0CBD" w:rsidRPr="001B0CBD" w:rsidRDefault="001B0CBD" w:rsidP="001B0CBD">
            <w:pPr>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Screen 2</w:t>
            </w:r>
          </w:p>
        </w:tc>
      </w:tr>
      <w:tr w:rsidR="001B0CBD" w:rsidRPr="001B0CBD" w14:paraId="43CCF258" w14:textId="77777777" w:rsidTr="001B0CBD">
        <w:trPr>
          <w:trHeight w:val="288"/>
        </w:trPr>
        <w:tc>
          <w:tcPr>
            <w:tcW w:w="1077" w:type="dxa"/>
            <w:noWrap/>
            <w:vAlign w:val="bottom"/>
            <w:hideMark/>
          </w:tcPr>
          <w:p w14:paraId="283F7E50"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3</w:t>
            </w:r>
          </w:p>
        </w:tc>
        <w:tc>
          <w:tcPr>
            <w:tcW w:w="1266" w:type="dxa"/>
            <w:noWrap/>
            <w:vAlign w:val="bottom"/>
            <w:hideMark/>
          </w:tcPr>
          <w:p w14:paraId="26DD96E9"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2</w:t>
            </w:r>
          </w:p>
        </w:tc>
        <w:tc>
          <w:tcPr>
            <w:tcW w:w="1153" w:type="dxa"/>
            <w:noWrap/>
            <w:vAlign w:val="bottom"/>
            <w:hideMark/>
          </w:tcPr>
          <w:p w14:paraId="1DF325F0"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2</w:t>
            </w:r>
          </w:p>
        </w:tc>
        <w:tc>
          <w:tcPr>
            <w:tcW w:w="1353" w:type="dxa"/>
            <w:noWrap/>
            <w:vAlign w:val="bottom"/>
            <w:hideMark/>
          </w:tcPr>
          <w:p w14:paraId="140331FF"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25-04-2023</w:t>
            </w:r>
          </w:p>
        </w:tc>
        <w:tc>
          <w:tcPr>
            <w:tcW w:w="1320" w:type="dxa"/>
            <w:noWrap/>
            <w:vAlign w:val="bottom"/>
            <w:hideMark/>
          </w:tcPr>
          <w:p w14:paraId="59A1B3E4"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16:10:00</w:t>
            </w:r>
          </w:p>
        </w:tc>
        <w:tc>
          <w:tcPr>
            <w:tcW w:w="1093" w:type="dxa"/>
            <w:noWrap/>
            <w:vAlign w:val="bottom"/>
            <w:hideMark/>
          </w:tcPr>
          <w:p w14:paraId="2B7F0AC5" w14:textId="77777777" w:rsidR="001B0CBD" w:rsidRPr="001B0CBD" w:rsidRDefault="001B0CBD" w:rsidP="001B0CBD">
            <w:pPr>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Screen 2</w:t>
            </w:r>
          </w:p>
        </w:tc>
      </w:tr>
      <w:tr w:rsidR="001B0CBD" w:rsidRPr="001B0CBD" w14:paraId="1D2DED99" w14:textId="77777777" w:rsidTr="001B0CBD">
        <w:trPr>
          <w:trHeight w:val="288"/>
        </w:trPr>
        <w:tc>
          <w:tcPr>
            <w:tcW w:w="1077" w:type="dxa"/>
            <w:noWrap/>
            <w:vAlign w:val="bottom"/>
            <w:hideMark/>
          </w:tcPr>
          <w:p w14:paraId="2879FE73"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4</w:t>
            </w:r>
          </w:p>
        </w:tc>
        <w:tc>
          <w:tcPr>
            <w:tcW w:w="1266" w:type="dxa"/>
            <w:noWrap/>
            <w:vAlign w:val="bottom"/>
            <w:hideMark/>
          </w:tcPr>
          <w:p w14:paraId="6B234B81"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1</w:t>
            </w:r>
          </w:p>
        </w:tc>
        <w:tc>
          <w:tcPr>
            <w:tcW w:w="1153" w:type="dxa"/>
            <w:noWrap/>
            <w:vAlign w:val="bottom"/>
            <w:hideMark/>
          </w:tcPr>
          <w:p w14:paraId="441489E0"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2</w:t>
            </w:r>
          </w:p>
        </w:tc>
        <w:tc>
          <w:tcPr>
            <w:tcW w:w="1353" w:type="dxa"/>
            <w:noWrap/>
            <w:vAlign w:val="bottom"/>
            <w:hideMark/>
          </w:tcPr>
          <w:p w14:paraId="62FA3382"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25-04-2023</w:t>
            </w:r>
          </w:p>
        </w:tc>
        <w:tc>
          <w:tcPr>
            <w:tcW w:w="1320" w:type="dxa"/>
            <w:noWrap/>
            <w:vAlign w:val="bottom"/>
            <w:hideMark/>
          </w:tcPr>
          <w:p w14:paraId="3396F9F7"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18:20:00</w:t>
            </w:r>
          </w:p>
        </w:tc>
        <w:tc>
          <w:tcPr>
            <w:tcW w:w="1093" w:type="dxa"/>
            <w:noWrap/>
            <w:vAlign w:val="bottom"/>
            <w:hideMark/>
          </w:tcPr>
          <w:p w14:paraId="4200363F" w14:textId="77777777" w:rsidR="001B0CBD" w:rsidRPr="001B0CBD" w:rsidRDefault="001B0CBD" w:rsidP="001B0CBD">
            <w:pPr>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Screen 2</w:t>
            </w:r>
          </w:p>
        </w:tc>
      </w:tr>
      <w:tr w:rsidR="001B0CBD" w:rsidRPr="001B0CBD" w14:paraId="1F83728A" w14:textId="77777777" w:rsidTr="001B0CBD">
        <w:trPr>
          <w:trHeight w:val="288"/>
        </w:trPr>
        <w:tc>
          <w:tcPr>
            <w:tcW w:w="1077" w:type="dxa"/>
            <w:noWrap/>
            <w:vAlign w:val="bottom"/>
            <w:hideMark/>
          </w:tcPr>
          <w:p w14:paraId="0600D0D7"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5</w:t>
            </w:r>
          </w:p>
        </w:tc>
        <w:tc>
          <w:tcPr>
            <w:tcW w:w="1266" w:type="dxa"/>
            <w:noWrap/>
            <w:vAlign w:val="bottom"/>
            <w:hideMark/>
          </w:tcPr>
          <w:p w14:paraId="68587BCE"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4</w:t>
            </w:r>
          </w:p>
        </w:tc>
        <w:tc>
          <w:tcPr>
            <w:tcW w:w="1153" w:type="dxa"/>
            <w:noWrap/>
            <w:vAlign w:val="bottom"/>
            <w:hideMark/>
          </w:tcPr>
          <w:p w14:paraId="2592746A"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2</w:t>
            </w:r>
          </w:p>
        </w:tc>
        <w:tc>
          <w:tcPr>
            <w:tcW w:w="1353" w:type="dxa"/>
            <w:noWrap/>
            <w:vAlign w:val="bottom"/>
            <w:hideMark/>
          </w:tcPr>
          <w:p w14:paraId="7E88D388"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25-04-2023</w:t>
            </w:r>
          </w:p>
        </w:tc>
        <w:tc>
          <w:tcPr>
            <w:tcW w:w="1320" w:type="dxa"/>
            <w:noWrap/>
            <w:vAlign w:val="bottom"/>
            <w:hideMark/>
          </w:tcPr>
          <w:p w14:paraId="6227FE1E"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19:20:00</w:t>
            </w:r>
          </w:p>
        </w:tc>
        <w:tc>
          <w:tcPr>
            <w:tcW w:w="1093" w:type="dxa"/>
            <w:noWrap/>
            <w:vAlign w:val="bottom"/>
            <w:hideMark/>
          </w:tcPr>
          <w:p w14:paraId="334CAC86" w14:textId="77777777" w:rsidR="001B0CBD" w:rsidRPr="001B0CBD" w:rsidRDefault="001B0CBD" w:rsidP="001B0CBD">
            <w:pPr>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Screen 2</w:t>
            </w:r>
          </w:p>
        </w:tc>
      </w:tr>
      <w:tr w:rsidR="001B0CBD" w:rsidRPr="001B0CBD" w14:paraId="6CA43C16" w14:textId="77777777" w:rsidTr="001B0CBD">
        <w:trPr>
          <w:trHeight w:val="288"/>
        </w:trPr>
        <w:tc>
          <w:tcPr>
            <w:tcW w:w="1077" w:type="dxa"/>
            <w:noWrap/>
            <w:vAlign w:val="bottom"/>
            <w:hideMark/>
          </w:tcPr>
          <w:p w14:paraId="10CDD427"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6</w:t>
            </w:r>
          </w:p>
        </w:tc>
        <w:tc>
          <w:tcPr>
            <w:tcW w:w="1266" w:type="dxa"/>
            <w:noWrap/>
            <w:vAlign w:val="bottom"/>
            <w:hideMark/>
          </w:tcPr>
          <w:p w14:paraId="4350A29A"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3</w:t>
            </w:r>
          </w:p>
        </w:tc>
        <w:tc>
          <w:tcPr>
            <w:tcW w:w="1153" w:type="dxa"/>
            <w:noWrap/>
            <w:vAlign w:val="bottom"/>
            <w:hideMark/>
          </w:tcPr>
          <w:p w14:paraId="077ABDE6"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2</w:t>
            </w:r>
          </w:p>
        </w:tc>
        <w:tc>
          <w:tcPr>
            <w:tcW w:w="1353" w:type="dxa"/>
            <w:noWrap/>
            <w:vAlign w:val="bottom"/>
            <w:hideMark/>
          </w:tcPr>
          <w:p w14:paraId="0AD3CCC4"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25-04-2023</w:t>
            </w:r>
          </w:p>
        </w:tc>
        <w:tc>
          <w:tcPr>
            <w:tcW w:w="1320" w:type="dxa"/>
            <w:noWrap/>
            <w:vAlign w:val="bottom"/>
            <w:hideMark/>
          </w:tcPr>
          <w:p w14:paraId="7A63351F"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22:30:00</w:t>
            </w:r>
          </w:p>
        </w:tc>
        <w:tc>
          <w:tcPr>
            <w:tcW w:w="1093" w:type="dxa"/>
            <w:noWrap/>
            <w:vAlign w:val="bottom"/>
            <w:hideMark/>
          </w:tcPr>
          <w:p w14:paraId="4AF9CFC3" w14:textId="77777777" w:rsidR="001B0CBD" w:rsidRPr="001B0CBD" w:rsidRDefault="001B0CBD" w:rsidP="001B0CBD">
            <w:pPr>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Screen 2</w:t>
            </w:r>
          </w:p>
        </w:tc>
      </w:tr>
      <w:tr w:rsidR="001B0CBD" w:rsidRPr="001B0CBD" w14:paraId="39817DB4" w14:textId="77777777" w:rsidTr="001B0CBD">
        <w:trPr>
          <w:trHeight w:val="288"/>
        </w:trPr>
        <w:tc>
          <w:tcPr>
            <w:tcW w:w="1077" w:type="dxa"/>
            <w:noWrap/>
            <w:vAlign w:val="bottom"/>
            <w:hideMark/>
          </w:tcPr>
          <w:p w14:paraId="73A2066F"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7</w:t>
            </w:r>
          </w:p>
        </w:tc>
        <w:tc>
          <w:tcPr>
            <w:tcW w:w="1266" w:type="dxa"/>
            <w:noWrap/>
            <w:vAlign w:val="bottom"/>
            <w:hideMark/>
          </w:tcPr>
          <w:p w14:paraId="29DDC6A3"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1</w:t>
            </w:r>
          </w:p>
        </w:tc>
        <w:tc>
          <w:tcPr>
            <w:tcW w:w="1153" w:type="dxa"/>
            <w:noWrap/>
            <w:vAlign w:val="bottom"/>
            <w:hideMark/>
          </w:tcPr>
          <w:p w14:paraId="3C1A2DDC"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3</w:t>
            </w:r>
          </w:p>
        </w:tc>
        <w:tc>
          <w:tcPr>
            <w:tcW w:w="1353" w:type="dxa"/>
            <w:noWrap/>
            <w:vAlign w:val="bottom"/>
            <w:hideMark/>
          </w:tcPr>
          <w:p w14:paraId="535E382C"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25-04-2023</w:t>
            </w:r>
          </w:p>
        </w:tc>
        <w:tc>
          <w:tcPr>
            <w:tcW w:w="1320" w:type="dxa"/>
            <w:noWrap/>
            <w:vAlign w:val="bottom"/>
            <w:hideMark/>
          </w:tcPr>
          <w:p w14:paraId="609DD55C"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13:15:00</w:t>
            </w:r>
          </w:p>
        </w:tc>
        <w:tc>
          <w:tcPr>
            <w:tcW w:w="1093" w:type="dxa"/>
            <w:noWrap/>
            <w:vAlign w:val="bottom"/>
            <w:hideMark/>
          </w:tcPr>
          <w:p w14:paraId="220F2169" w14:textId="77777777" w:rsidR="001B0CBD" w:rsidRPr="001B0CBD" w:rsidRDefault="001B0CBD" w:rsidP="001B0CBD">
            <w:pPr>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Screen 3</w:t>
            </w:r>
          </w:p>
        </w:tc>
      </w:tr>
      <w:tr w:rsidR="001B0CBD" w:rsidRPr="001B0CBD" w14:paraId="10CF93CF" w14:textId="77777777" w:rsidTr="001B0CBD">
        <w:trPr>
          <w:trHeight w:val="288"/>
        </w:trPr>
        <w:tc>
          <w:tcPr>
            <w:tcW w:w="1077" w:type="dxa"/>
            <w:noWrap/>
            <w:vAlign w:val="bottom"/>
            <w:hideMark/>
          </w:tcPr>
          <w:p w14:paraId="37C043F3"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8</w:t>
            </w:r>
          </w:p>
        </w:tc>
        <w:tc>
          <w:tcPr>
            <w:tcW w:w="1266" w:type="dxa"/>
            <w:noWrap/>
            <w:vAlign w:val="bottom"/>
            <w:hideMark/>
          </w:tcPr>
          <w:p w14:paraId="65FB87C8"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4</w:t>
            </w:r>
          </w:p>
        </w:tc>
        <w:tc>
          <w:tcPr>
            <w:tcW w:w="1153" w:type="dxa"/>
            <w:noWrap/>
            <w:vAlign w:val="bottom"/>
            <w:hideMark/>
          </w:tcPr>
          <w:p w14:paraId="7D9500EF"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4</w:t>
            </w:r>
          </w:p>
        </w:tc>
        <w:tc>
          <w:tcPr>
            <w:tcW w:w="1353" w:type="dxa"/>
            <w:noWrap/>
            <w:vAlign w:val="bottom"/>
            <w:hideMark/>
          </w:tcPr>
          <w:p w14:paraId="5851C5A3"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25-04-2023</w:t>
            </w:r>
          </w:p>
        </w:tc>
        <w:tc>
          <w:tcPr>
            <w:tcW w:w="1320" w:type="dxa"/>
            <w:noWrap/>
            <w:vAlign w:val="bottom"/>
            <w:hideMark/>
          </w:tcPr>
          <w:p w14:paraId="5417DEF2" w14:textId="77777777" w:rsidR="001B0CBD" w:rsidRPr="001B0CBD" w:rsidRDefault="001B0CBD" w:rsidP="001B0CBD">
            <w:pPr>
              <w:jc w:val="right"/>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19:20:00</w:t>
            </w:r>
          </w:p>
        </w:tc>
        <w:tc>
          <w:tcPr>
            <w:tcW w:w="1093" w:type="dxa"/>
            <w:noWrap/>
            <w:vAlign w:val="bottom"/>
            <w:hideMark/>
          </w:tcPr>
          <w:p w14:paraId="32D0D6DC" w14:textId="77777777" w:rsidR="001B0CBD" w:rsidRPr="001B0CBD" w:rsidRDefault="001B0CBD" w:rsidP="001B0CBD">
            <w:pPr>
              <w:rPr>
                <w:rFonts w:ascii="Calibri" w:eastAsia="Times New Roman" w:hAnsi="Calibri" w:cs="Calibri"/>
                <w:color w:val="000000"/>
                <w:lang w:val="en-IN" w:eastAsia="en-IN"/>
              </w:rPr>
            </w:pPr>
            <w:r w:rsidRPr="001B0CBD">
              <w:rPr>
                <w:rFonts w:ascii="Calibri" w:eastAsia="Times New Roman" w:hAnsi="Calibri" w:cs="Calibri"/>
                <w:color w:val="000000"/>
                <w:lang w:val="en-IN" w:eastAsia="en-IN"/>
              </w:rPr>
              <w:t>Screen 4</w:t>
            </w:r>
          </w:p>
        </w:tc>
      </w:tr>
    </w:tbl>
    <w:p w14:paraId="0164C99D" w14:textId="77777777" w:rsidR="001B0CBD" w:rsidRPr="001B0CBD" w:rsidRDefault="001B0CBD" w:rsidP="001B0CBD"/>
    <w:p w14:paraId="23EF1C26" w14:textId="77777777" w:rsidR="009519EA" w:rsidRDefault="00000000">
      <w:pPr>
        <w:pStyle w:val="Heading1"/>
      </w:pPr>
      <w:r>
        <w:t>SQL Statements</w:t>
      </w:r>
    </w:p>
    <w:p w14:paraId="2717B10D" w14:textId="77777777" w:rsidR="009519EA" w:rsidRDefault="00000000">
      <w:pPr>
        <w:pStyle w:val="Heading2"/>
      </w:pPr>
      <w:r>
        <w:t>P1: Create Tables</w:t>
      </w:r>
    </w:p>
    <w:p w14:paraId="52F011FE" w14:textId="69CDAF2B" w:rsidR="009519EA" w:rsidRDefault="00000000">
      <w:r>
        <w:br/>
        <w:t>CREATE TABLE Theatre (</w:t>
      </w:r>
      <w:r>
        <w:br/>
        <w:t xml:space="preserve">    theatre_id INT AUTO_INCREMENT PRIMARY KEY,</w:t>
      </w:r>
      <w:r>
        <w:br/>
        <w:t xml:space="preserve">    name       VARCHAR(100) NOT NULL,</w:t>
      </w:r>
      <w:r>
        <w:br/>
        <w:t xml:space="preserve">    location   VARCHAR(150) NOT NULL</w:t>
      </w:r>
      <w:r>
        <w:br/>
        <w:t>);</w:t>
      </w:r>
      <w:r>
        <w:br/>
      </w:r>
      <w:r>
        <w:br/>
        <w:t>CREATE TABLE Movie (</w:t>
      </w:r>
      <w:r>
        <w:br/>
        <w:t xml:space="preserve">    movie_id    INT AUTO_INCREMENT PRIMARY KEY,</w:t>
      </w:r>
      <w:r>
        <w:br/>
        <w:t xml:space="preserve">    title       VARCHAR(150) NOT NULL,</w:t>
      </w:r>
      <w:r>
        <w:br/>
        <w:t xml:space="preserve">    language    VARCHAR(50)  NOT NULL,</w:t>
      </w:r>
      <w:r>
        <w:br/>
        <w:t xml:space="preserve">    format      VARCHAR(50)  NOT NULL,</w:t>
      </w:r>
      <w:r>
        <w:br/>
        <w:t xml:space="preserve">    certificate VARCHAR(10)  NOT NULL</w:t>
      </w:r>
      <w:r>
        <w:br/>
        <w:t>);</w:t>
      </w:r>
      <w:r>
        <w:br/>
      </w:r>
      <w:r>
        <w:br/>
        <w:t>CREATE TABLE ShowDetails (</w:t>
      </w:r>
      <w:r>
        <w:br/>
        <w:t xml:space="preserve">    show_id     INT AUTO_INCREMENT PRIMARY KEY,</w:t>
      </w:r>
      <w:r>
        <w:br/>
        <w:t xml:space="preserve">    theatre_id  INT NOT NULL,</w:t>
      </w:r>
      <w:r>
        <w:br/>
        <w:t xml:space="preserve">    movie_id    INT NOT NULL,</w:t>
      </w:r>
      <w:r>
        <w:br/>
        <w:t xml:space="preserve">    show_date   DATE NOT NULL,</w:t>
      </w:r>
      <w:r>
        <w:br/>
      </w:r>
      <w:r>
        <w:lastRenderedPageBreak/>
        <w:t xml:space="preserve">    show_time   TIME NOT NULL,</w:t>
      </w:r>
      <w:r>
        <w:br/>
        <w:t xml:space="preserve">    screen      VARCHAR(20),</w:t>
      </w:r>
      <w:r>
        <w:br/>
        <w:t xml:space="preserve">    FOREIGN KEY (theatre_id) REFERENCES Theatre(theatre_id),</w:t>
      </w:r>
      <w:r>
        <w:br/>
        <w:t xml:space="preserve">    FOREIGN KEY (movie_id)   REFERENCES Movie(movie_id)</w:t>
      </w:r>
      <w:r>
        <w:br/>
        <w:t>);</w:t>
      </w:r>
      <w:r>
        <w:br/>
      </w:r>
    </w:p>
    <w:p w14:paraId="06D45C8D" w14:textId="4798B880" w:rsidR="001B0CBD" w:rsidRDefault="00000000" w:rsidP="001B0CBD">
      <w:pPr>
        <w:pStyle w:val="Heading2"/>
      </w:pPr>
      <w:r>
        <w:t>Sample Inserts</w:t>
      </w:r>
    </w:p>
    <w:p w14:paraId="1BEF3D54" w14:textId="77777777" w:rsidR="001B0CBD" w:rsidRDefault="001B0CBD" w:rsidP="001B0CBD">
      <w:r>
        <w:t>INSERT INTO Theatre (</w:t>
      </w:r>
      <w:proofErr w:type="spellStart"/>
      <w:r>
        <w:t>theatre_</w:t>
      </w:r>
      <w:proofErr w:type="gramStart"/>
      <w:r>
        <w:t>id,name</w:t>
      </w:r>
      <w:proofErr w:type="spellEnd"/>
      <w:proofErr w:type="gramEnd"/>
      <w:r>
        <w:t>, location) VALUES</w:t>
      </w:r>
    </w:p>
    <w:p w14:paraId="44108A85" w14:textId="77777777" w:rsidR="001B0CBD" w:rsidRDefault="001B0CBD" w:rsidP="001B0CBD">
      <w:r>
        <w:t>('1','PVR: Nexus Forum Mall', 'Bangalore'),</w:t>
      </w:r>
    </w:p>
    <w:p w14:paraId="499EE356" w14:textId="77777777" w:rsidR="001B0CBD" w:rsidRDefault="001B0CBD" w:rsidP="001B0CBD">
      <w:r>
        <w:t>('2','Inox: City Centre', 'Kolkata'),</w:t>
      </w:r>
    </w:p>
    <w:p w14:paraId="6F843DF8" w14:textId="77777777" w:rsidR="001B0CBD" w:rsidRDefault="001B0CBD" w:rsidP="001B0CBD">
      <w:r>
        <w:t>('3','Miraj Cinemas', 'Pune'),</w:t>
      </w:r>
    </w:p>
    <w:p w14:paraId="3F4A4A3B" w14:textId="77777777" w:rsidR="001B0CBD" w:rsidRDefault="001B0CBD" w:rsidP="001B0CBD">
      <w:r>
        <w:t>('4','UpTown Hall','</w:t>
      </w:r>
      <w:proofErr w:type="spellStart"/>
      <w:r>
        <w:t>Dehli</w:t>
      </w:r>
      <w:proofErr w:type="spellEnd"/>
      <w:r>
        <w:t>');</w:t>
      </w:r>
    </w:p>
    <w:p w14:paraId="0224DB00" w14:textId="77777777" w:rsidR="001B0CBD" w:rsidRDefault="001B0CBD" w:rsidP="001B0CBD">
      <w:r w:rsidRPr="001B0CBD">
        <w:drawing>
          <wp:inline distT="0" distB="0" distL="0" distR="0" wp14:anchorId="48101507" wp14:editId="0C5F6884">
            <wp:extent cx="3126258" cy="1912620"/>
            <wp:effectExtent l="0" t="0" r="0" b="0"/>
            <wp:docPr id="188116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63830" name=""/>
                    <pic:cNvPicPr/>
                  </pic:nvPicPr>
                  <pic:blipFill>
                    <a:blip r:embed="rId8"/>
                    <a:stretch>
                      <a:fillRect/>
                    </a:stretch>
                  </pic:blipFill>
                  <pic:spPr>
                    <a:xfrm>
                      <a:off x="0" y="0"/>
                      <a:ext cx="3155878" cy="1930742"/>
                    </a:xfrm>
                    <a:prstGeom prst="rect">
                      <a:avLst/>
                    </a:prstGeom>
                  </pic:spPr>
                </pic:pic>
              </a:graphicData>
            </a:graphic>
          </wp:inline>
        </w:drawing>
      </w:r>
    </w:p>
    <w:p w14:paraId="50871FDC" w14:textId="3EDB67AB" w:rsidR="001B0CBD" w:rsidRDefault="00000000" w:rsidP="001B0CBD">
      <w:r>
        <w:br/>
      </w:r>
      <w:r>
        <w:br/>
      </w:r>
      <w:r w:rsidR="001B0CBD">
        <w:t>INSERT INTO Movie (</w:t>
      </w:r>
      <w:proofErr w:type="spellStart"/>
      <w:r w:rsidR="001B0CBD">
        <w:t>movie_id</w:t>
      </w:r>
      <w:proofErr w:type="spellEnd"/>
      <w:r w:rsidR="001B0CBD">
        <w:t>, title, language, format, certificate) VALUES</w:t>
      </w:r>
    </w:p>
    <w:p w14:paraId="6ADE08EC" w14:textId="77777777" w:rsidR="001B0CBD" w:rsidRDefault="001B0CBD" w:rsidP="001B0CBD">
      <w:r>
        <w:t>(1, 'Dasara', 'Telugu', '2D', 'UA'),</w:t>
      </w:r>
    </w:p>
    <w:p w14:paraId="630922F1" w14:textId="77777777" w:rsidR="001B0CBD" w:rsidRDefault="001B0CBD" w:rsidP="001B0CBD">
      <w:r>
        <w:t>(2, 'Kisi Ka Bhai Kisi Ki Jaan', 'Hindi', '2D', 'UA'),</w:t>
      </w:r>
    </w:p>
    <w:p w14:paraId="708E7640" w14:textId="77777777" w:rsidR="001B0CBD" w:rsidRDefault="001B0CBD" w:rsidP="001B0CBD">
      <w:r>
        <w:t xml:space="preserve">(3, 'Tu </w:t>
      </w:r>
      <w:proofErr w:type="spellStart"/>
      <w:r>
        <w:t>Jhoothi</w:t>
      </w:r>
      <w:proofErr w:type="spellEnd"/>
      <w:r>
        <w:t xml:space="preserve"> Main </w:t>
      </w:r>
      <w:proofErr w:type="spellStart"/>
      <w:r>
        <w:t>Makkaar</w:t>
      </w:r>
      <w:proofErr w:type="spellEnd"/>
      <w:r>
        <w:t>', 'Hindi', '2D', 'UA'),</w:t>
      </w:r>
    </w:p>
    <w:p w14:paraId="245B7B60" w14:textId="77777777" w:rsidR="001B0CBD" w:rsidRDefault="001B0CBD" w:rsidP="001B0CBD">
      <w:r>
        <w:t>(4, 'Avatar: The Way of Water', 'English', '3D', 'UA');</w:t>
      </w:r>
    </w:p>
    <w:p w14:paraId="6498CABE" w14:textId="78FA282C" w:rsidR="001B0CBD" w:rsidRDefault="008F6C2F" w:rsidP="001B0CBD">
      <w:r w:rsidRPr="008F6C2F">
        <w:drawing>
          <wp:inline distT="0" distB="0" distL="0" distR="0" wp14:anchorId="2FE4103A" wp14:editId="5B4F5ECE">
            <wp:extent cx="5249008" cy="2534004"/>
            <wp:effectExtent l="0" t="0" r="8890" b="0"/>
            <wp:docPr id="159344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447975" name=""/>
                    <pic:cNvPicPr/>
                  </pic:nvPicPr>
                  <pic:blipFill>
                    <a:blip r:embed="rId9"/>
                    <a:stretch>
                      <a:fillRect/>
                    </a:stretch>
                  </pic:blipFill>
                  <pic:spPr>
                    <a:xfrm>
                      <a:off x="0" y="0"/>
                      <a:ext cx="5249008" cy="2534004"/>
                    </a:xfrm>
                    <a:prstGeom prst="rect">
                      <a:avLst/>
                    </a:prstGeom>
                  </pic:spPr>
                </pic:pic>
              </a:graphicData>
            </a:graphic>
          </wp:inline>
        </w:drawing>
      </w:r>
    </w:p>
    <w:p w14:paraId="54A6D60E" w14:textId="77777777" w:rsidR="001B0CBD" w:rsidRDefault="001B0CBD" w:rsidP="001B0CBD">
      <w:r>
        <w:t>-- Show timings for 2023-04-25</w:t>
      </w:r>
    </w:p>
    <w:p w14:paraId="1F6EBAAB" w14:textId="77777777" w:rsidR="001B0CBD" w:rsidRDefault="001B0CBD" w:rsidP="001B0CBD">
      <w:r>
        <w:t xml:space="preserve">INSERT INTO </w:t>
      </w:r>
      <w:proofErr w:type="spellStart"/>
      <w:r>
        <w:t>ShowDetails</w:t>
      </w:r>
      <w:proofErr w:type="spellEnd"/>
      <w:r>
        <w:t xml:space="preserve"> (</w:t>
      </w:r>
      <w:proofErr w:type="spellStart"/>
      <w:r>
        <w:t>show_id</w:t>
      </w:r>
      <w:proofErr w:type="spellEnd"/>
      <w:r>
        <w:t xml:space="preserve">, </w:t>
      </w:r>
      <w:proofErr w:type="spellStart"/>
      <w:r>
        <w:t>theatre_id</w:t>
      </w:r>
      <w:proofErr w:type="spellEnd"/>
      <w:r>
        <w:t xml:space="preserve">, </w:t>
      </w:r>
      <w:proofErr w:type="spellStart"/>
      <w:r>
        <w:t>movie_id</w:t>
      </w:r>
      <w:proofErr w:type="spellEnd"/>
      <w:r>
        <w:t xml:space="preserve">, </w:t>
      </w:r>
      <w:proofErr w:type="spellStart"/>
      <w:r>
        <w:t>show_date</w:t>
      </w:r>
      <w:proofErr w:type="spellEnd"/>
      <w:r>
        <w:t xml:space="preserve">, </w:t>
      </w:r>
      <w:proofErr w:type="spellStart"/>
      <w:r>
        <w:t>show_time</w:t>
      </w:r>
      <w:proofErr w:type="spellEnd"/>
      <w:r>
        <w:t>, screen) VALUES</w:t>
      </w:r>
    </w:p>
    <w:p w14:paraId="5DF135BE" w14:textId="2A19C3E8" w:rsidR="001B0CBD" w:rsidRDefault="001B0CBD" w:rsidP="001B0CBD">
      <w:r>
        <w:lastRenderedPageBreak/>
        <w:t>(1, 1, 1, '2023-04-25', '12:15:00', 'Screen 1'),</w:t>
      </w:r>
    </w:p>
    <w:p w14:paraId="09A792AB" w14:textId="77777777" w:rsidR="001B0CBD" w:rsidRDefault="001B0CBD" w:rsidP="001B0CBD">
      <w:r>
        <w:t>(2, 3, 2, '2023-04-25', '13:00:00', 'Screen 2'),</w:t>
      </w:r>
    </w:p>
    <w:p w14:paraId="7CB25906" w14:textId="77777777" w:rsidR="001B0CBD" w:rsidRDefault="001B0CBD" w:rsidP="001B0CBD">
      <w:r>
        <w:t>(3, 2, 2, '2023-04-25', '16:10:00', 'Screen 2'),</w:t>
      </w:r>
    </w:p>
    <w:p w14:paraId="610E3024" w14:textId="77777777" w:rsidR="001B0CBD" w:rsidRDefault="001B0CBD" w:rsidP="001B0CBD">
      <w:r>
        <w:t>(4, 1, 2, '2023-04-25', '18:20:00', 'Screen 2'),</w:t>
      </w:r>
    </w:p>
    <w:p w14:paraId="7859C3BE" w14:textId="77777777" w:rsidR="001B0CBD" w:rsidRDefault="001B0CBD" w:rsidP="001B0CBD">
      <w:r>
        <w:t>(5, 4, 2, '2023-04-25', '19:20:00', 'Screen 2'),</w:t>
      </w:r>
    </w:p>
    <w:p w14:paraId="632E5FFD" w14:textId="451DFA57" w:rsidR="001B0CBD" w:rsidRDefault="001B0CBD" w:rsidP="001B0CBD">
      <w:r>
        <w:t>(6, 3, 2, '2023-04-25', '22:30:00', 'Screen 2'),</w:t>
      </w:r>
    </w:p>
    <w:p w14:paraId="04768A23" w14:textId="176CD46C" w:rsidR="001B0CBD" w:rsidRDefault="001B0CBD" w:rsidP="001B0CBD">
      <w:r>
        <w:t>(7, 1, 3, '2023-04-25', '13:15:00', 'Screen 3'),</w:t>
      </w:r>
    </w:p>
    <w:p w14:paraId="17E027FB" w14:textId="4EDE7BC9" w:rsidR="009519EA" w:rsidRDefault="001B0CBD" w:rsidP="001B0CBD">
      <w:r>
        <w:t>(8, 4, 4, '2023-04-25', '19:20:00', 'Screen 4');</w:t>
      </w:r>
      <w:r w:rsidR="00000000">
        <w:br/>
      </w:r>
      <w:r w:rsidR="008F6C2F" w:rsidRPr="008F6C2F">
        <w:drawing>
          <wp:inline distT="0" distB="0" distL="0" distR="0" wp14:anchorId="483FB9FE" wp14:editId="1166DB66">
            <wp:extent cx="4290060" cy="2725548"/>
            <wp:effectExtent l="0" t="0" r="0" b="0"/>
            <wp:docPr id="267865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65504" name=""/>
                    <pic:cNvPicPr/>
                  </pic:nvPicPr>
                  <pic:blipFill>
                    <a:blip r:embed="rId10"/>
                    <a:stretch>
                      <a:fillRect/>
                    </a:stretch>
                  </pic:blipFill>
                  <pic:spPr>
                    <a:xfrm>
                      <a:off x="0" y="0"/>
                      <a:ext cx="4306094" cy="2735734"/>
                    </a:xfrm>
                    <a:prstGeom prst="rect">
                      <a:avLst/>
                    </a:prstGeom>
                  </pic:spPr>
                </pic:pic>
              </a:graphicData>
            </a:graphic>
          </wp:inline>
        </w:drawing>
      </w:r>
    </w:p>
    <w:p w14:paraId="0D6A96F0" w14:textId="77777777" w:rsidR="009519EA" w:rsidRDefault="00000000">
      <w:pPr>
        <w:pStyle w:val="Heading2"/>
      </w:pPr>
      <w:r>
        <w:t>P2: Query for Shows by Date and Theatre</w:t>
      </w:r>
    </w:p>
    <w:p w14:paraId="14873673" w14:textId="77777777" w:rsidR="008F6C2F" w:rsidRDefault="008F6C2F"/>
    <w:p w14:paraId="065C1AD6" w14:textId="77777777" w:rsidR="008F6C2F" w:rsidRDefault="008F6C2F" w:rsidP="008F6C2F">
      <w:r w:rsidRPr="008F6C2F">
        <w:rPr>
          <w:b/>
          <w:bCs/>
        </w:rPr>
        <w:t>PVR: Nexus Forum Mall</w:t>
      </w:r>
      <w:r w:rsidR="00000000">
        <w:br/>
      </w:r>
      <w:r>
        <w:t>SELECT</w:t>
      </w:r>
    </w:p>
    <w:p w14:paraId="167E447C" w14:textId="77777777" w:rsidR="008F6C2F" w:rsidRDefault="008F6C2F" w:rsidP="008F6C2F">
      <w:r>
        <w:t xml:space="preserve">    </w:t>
      </w:r>
      <w:proofErr w:type="spellStart"/>
      <w:r>
        <w:t>m.title</w:t>
      </w:r>
      <w:proofErr w:type="spellEnd"/>
      <w:r>
        <w:t xml:space="preserve">       AS Movie,</w:t>
      </w:r>
    </w:p>
    <w:p w14:paraId="0515FA21" w14:textId="77777777" w:rsidR="008F6C2F" w:rsidRDefault="008F6C2F" w:rsidP="008F6C2F">
      <w:r>
        <w:t xml:space="preserve">    </w:t>
      </w:r>
      <w:proofErr w:type="spellStart"/>
      <w:r>
        <w:t>m.language</w:t>
      </w:r>
      <w:proofErr w:type="spellEnd"/>
      <w:r>
        <w:t xml:space="preserve">    AS Language,</w:t>
      </w:r>
    </w:p>
    <w:p w14:paraId="3729767E" w14:textId="77777777" w:rsidR="008F6C2F" w:rsidRDefault="008F6C2F" w:rsidP="008F6C2F">
      <w:r>
        <w:t xml:space="preserve">    </w:t>
      </w:r>
      <w:proofErr w:type="spellStart"/>
      <w:r>
        <w:t>m.format</w:t>
      </w:r>
      <w:proofErr w:type="spellEnd"/>
      <w:r>
        <w:t xml:space="preserve">      AS Format,</w:t>
      </w:r>
    </w:p>
    <w:p w14:paraId="4CB38395" w14:textId="77777777" w:rsidR="008F6C2F" w:rsidRDefault="008F6C2F" w:rsidP="008F6C2F">
      <w:r>
        <w:t xml:space="preserve">    </w:t>
      </w:r>
      <w:proofErr w:type="spellStart"/>
      <w:r>
        <w:t>m.certificate</w:t>
      </w:r>
      <w:proofErr w:type="spellEnd"/>
      <w:r>
        <w:t xml:space="preserve"> AS Certificate,</w:t>
      </w:r>
    </w:p>
    <w:p w14:paraId="1DCBD3BB" w14:textId="77777777" w:rsidR="008F6C2F" w:rsidRDefault="008F6C2F" w:rsidP="008F6C2F">
      <w:r>
        <w:t xml:space="preserve">    </w:t>
      </w:r>
      <w:proofErr w:type="spellStart"/>
      <w:proofErr w:type="gramStart"/>
      <w:r>
        <w:t>s.show</w:t>
      </w:r>
      <w:proofErr w:type="gramEnd"/>
      <w:r>
        <w:t>_date</w:t>
      </w:r>
      <w:proofErr w:type="spellEnd"/>
      <w:r>
        <w:t xml:space="preserve">   AS </w:t>
      </w:r>
      <w:proofErr w:type="spellStart"/>
      <w:r>
        <w:t>ShowDate</w:t>
      </w:r>
      <w:proofErr w:type="spellEnd"/>
      <w:r>
        <w:t>,</w:t>
      </w:r>
    </w:p>
    <w:p w14:paraId="2F86764A" w14:textId="77777777" w:rsidR="008F6C2F" w:rsidRDefault="008F6C2F" w:rsidP="008F6C2F">
      <w:r>
        <w:t xml:space="preserve">    TIME_</w:t>
      </w:r>
      <w:proofErr w:type="gramStart"/>
      <w:r>
        <w:t>FORMAT(</w:t>
      </w:r>
      <w:proofErr w:type="spellStart"/>
      <w:r>
        <w:t>s.show</w:t>
      </w:r>
      <w:proofErr w:type="gramEnd"/>
      <w:r>
        <w:t>_time</w:t>
      </w:r>
      <w:proofErr w:type="spellEnd"/>
      <w:r>
        <w:t>, '%</w:t>
      </w:r>
      <w:proofErr w:type="gramStart"/>
      <w:r>
        <w:t>h:%</w:t>
      </w:r>
      <w:proofErr w:type="spellStart"/>
      <w:proofErr w:type="gramEnd"/>
      <w:r>
        <w:t>i</w:t>
      </w:r>
      <w:proofErr w:type="spellEnd"/>
      <w:r>
        <w:t xml:space="preserve"> %p') AS ShowTime</w:t>
      </w:r>
    </w:p>
    <w:p w14:paraId="5474C80D" w14:textId="77777777" w:rsidR="008F6C2F" w:rsidRDefault="008F6C2F" w:rsidP="008F6C2F">
      <w:r>
        <w:t xml:space="preserve">FROM </w:t>
      </w:r>
      <w:proofErr w:type="spellStart"/>
      <w:proofErr w:type="gramStart"/>
      <w:r>
        <w:t>mydb.ShowDetails</w:t>
      </w:r>
      <w:proofErr w:type="spellEnd"/>
      <w:proofErr w:type="gramEnd"/>
      <w:r>
        <w:t xml:space="preserve"> s</w:t>
      </w:r>
    </w:p>
    <w:p w14:paraId="1F2B8C64" w14:textId="77777777" w:rsidR="008F6C2F" w:rsidRDefault="008F6C2F" w:rsidP="008F6C2F">
      <w:r>
        <w:t xml:space="preserve">JOIN </w:t>
      </w:r>
      <w:proofErr w:type="spellStart"/>
      <w:proofErr w:type="gramStart"/>
      <w:r>
        <w:t>mydb.Movie</w:t>
      </w:r>
      <w:proofErr w:type="spellEnd"/>
      <w:proofErr w:type="gramEnd"/>
      <w:r>
        <w:t xml:space="preserve">   m ON </w:t>
      </w:r>
      <w:proofErr w:type="spellStart"/>
      <w:proofErr w:type="gramStart"/>
      <w:r>
        <w:t>s.movie</w:t>
      </w:r>
      <w:proofErr w:type="gramEnd"/>
      <w:r>
        <w:t>_id</w:t>
      </w:r>
      <w:proofErr w:type="spellEnd"/>
      <w:r>
        <w:t xml:space="preserve"> = </w:t>
      </w:r>
      <w:proofErr w:type="spellStart"/>
      <w:proofErr w:type="gramStart"/>
      <w:r>
        <w:t>m.movie</w:t>
      </w:r>
      <w:proofErr w:type="gramEnd"/>
      <w:r>
        <w:t>_id</w:t>
      </w:r>
      <w:proofErr w:type="spellEnd"/>
    </w:p>
    <w:p w14:paraId="64B5A0DB" w14:textId="77777777" w:rsidR="008F6C2F" w:rsidRDefault="008F6C2F" w:rsidP="008F6C2F">
      <w:r>
        <w:t xml:space="preserve">JOIN </w:t>
      </w:r>
      <w:proofErr w:type="spellStart"/>
      <w:proofErr w:type="gramStart"/>
      <w:r>
        <w:t>mydb.Theatre</w:t>
      </w:r>
      <w:proofErr w:type="spellEnd"/>
      <w:proofErr w:type="gramEnd"/>
      <w:r>
        <w:t xml:space="preserve"> t ON </w:t>
      </w:r>
      <w:proofErr w:type="spellStart"/>
      <w:proofErr w:type="gramStart"/>
      <w:r>
        <w:t>s.theatre</w:t>
      </w:r>
      <w:proofErr w:type="gramEnd"/>
      <w:r>
        <w:t>_id</w:t>
      </w:r>
      <w:proofErr w:type="spellEnd"/>
      <w:r>
        <w:t xml:space="preserve"> = </w:t>
      </w:r>
      <w:proofErr w:type="spellStart"/>
      <w:proofErr w:type="gramStart"/>
      <w:r>
        <w:t>t.theatre</w:t>
      </w:r>
      <w:proofErr w:type="gramEnd"/>
      <w:r>
        <w:t>_id</w:t>
      </w:r>
      <w:proofErr w:type="spellEnd"/>
    </w:p>
    <w:p w14:paraId="26E8EB2B" w14:textId="77777777" w:rsidR="008F6C2F" w:rsidRDefault="008F6C2F" w:rsidP="008F6C2F">
      <w:r>
        <w:t>WHERE t.name = 'PVR: Nexus Forum Mall'</w:t>
      </w:r>
    </w:p>
    <w:p w14:paraId="5092A2E4" w14:textId="77777777" w:rsidR="008F6C2F" w:rsidRDefault="008F6C2F" w:rsidP="008F6C2F">
      <w:r>
        <w:t xml:space="preserve">  AND </w:t>
      </w:r>
      <w:proofErr w:type="spellStart"/>
      <w:proofErr w:type="gramStart"/>
      <w:r>
        <w:t>s.show</w:t>
      </w:r>
      <w:proofErr w:type="gramEnd"/>
      <w:r>
        <w:t>_date</w:t>
      </w:r>
      <w:proofErr w:type="spellEnd"/>
      <w:r>
        <w:t xml:space="preserve"> = '2023-04-25'</w:t>
      </w:r>
    </w:p>
    <w:p w14:paraId="247FEF9A" w14:textId="77777777" w:rsidR="008F6C2F" w:rsidRDefault="008F6C2F" w:rsidP="008F6C2F">
      <w:r>
        <w:t xml:space="preserve">ORDER BY </w:t>
      </w:r>
      <w:proofErr w:type="spellStart"/>
      <w:proofErr w:type="gramStart"/>
      <w:r>
        <w:t>m.title</w:t>
      </w:r>
      <w:proofErr w:type="spellEnd"/>
      <w:proofErr w:type="gramEnd"/>
      <w:r>
        <w:t xml:space="preserve">, </w:t>
      </w:r>
      <w:proofErr w:type="spellStart"/>
      <w:proofErr w:type="gramStart"/>
      <w:r>
        <w:t>s.show</w:t>
      </w:r>
      <w:proofErr w:type="gramEnd"/>
      <w:r>
        <w:t>_time</w:t>
      </w:r>
      <w:proofErr w:type="spellEnd"/>
      <w:r>
        <w:t>;</w:t>
      </w:r>
    </w:p>
    <w:p w14:paraId="4D2D24FE" w14:textId="1CCD64BC" w:rsidR="009519EA" w:rsidRDefault="00000000">
      <w:r>
        <w:br/>
      </w:r>
      <w:r w:rsidR="008F6C2F" w:rsidRPr="008F6C2F">
        <w:drawing>
          <wp:inline distT="0" distB="0" distL="0" distR="0" wp14:anchorId="0E9E52CC" wp14:editId="624DEFD2">
            <wp:extent cx="5316280" cy="952500"/>
            <wp:effectExtent l="0" t="0" r="0" b="0"/>
            <wp:docPr id="111163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38488" name=""/>
                    <pic:cNvPicPr/>
                  </pic:nvPicPr>
                  <pic:blipFill>
                    <a:blip r:embed="rId11"/>
                    <a:stretch>
                      <a:fillRect/>
                    </a:stretch>
                  </pic:blipFill>
                  <pic:spPr>
                    <a:xfrm>
                      <a:off x="0" y="0"/>
                      <a:ext cx="5323102" cy="953722"/>
                    </a:xfrm>
                    <a:prstGeom prst="rect">
                      <a:avLst/>
                    </a:prstGeom>
                  </pic:spPr>
                </pic:pic>
              </a:graphicData>
            </a:graphic>
          </wp:inline>
        </w:drawing>
      </w:r>
    </w:p>
    <w:p w14:paraId="1D0E7A35" w14:textId="77777777" w:rsidR="008F6C2F" w:rsidRDefault="008F6C2F"/>
    <w:p w14:paraId="7189664C" w14:textId="77777777" w:rsidR="008F6C2F" w:rsidRPr="008F6C2F" w:rsidRDefault="008F6C2F" w:rsidP="008F6C2F">
      <w:pPr>
        <w:rPr>
          <w:b/>
          <w:bCs/>
        </w:rPr>
      </w:pPr>
      <w:r w:rsidRPr="001B0CBD">
        <w:rPr>
          <w:b/>
          <w:bCs/>
        </w:rPr>
        <w:lastRenderedPageBreak/>
        <w:t>Inox: City Centre</w:t>
      </w:r>
    </w:p>
    <w:p w14:paraId="0AEE58E6" w14:textId="77777777" w:rsidR="008F6C2F" w:rsidRDefault="008F6C2F"/>
    <w:p w14:paraId="01A94B8D" w14:textId="77777777" w:rsidR="008F6C2F" w:rsidRPr="008F6C2F" w:rsidRDefault="008F6C2F" w:rsidP="008F6C2F">
      <w:r w:rsidRPr="008F6C2F">
        <w:t>SELECT</w:t>
      </w:r>
    </w:p>
    <w:p w14:paraId="56C4101A" w14:textId="77777777" w:rsidR="008F6C2F" w:rsidRPr="008F6C2F" w:rsidRDefault="008F6C2F" w:rsidP="008F6C2F">
      <w:r w:rsidRPr="008F6C2F">
        <w:t xml:space="preserve">    </w:t>
      </w:r>
      <w:proofErr w:type="spellStart"/>
      <w:r w:rsidRPr="008F6C2F">
        <w:t>m.title</w:t>
      </w:r>
      <w:proofErr w:type="spellEnd"/>
      <w:r w:rsidRPr="008F6C2F">
        <w:t xml:space="preserve">       AS Movie,</w:t>
      </w:r>
    </w:p>
    <w:p w14:paraId="3AAA91E9" w14:textId="77777777" w:rsidR="008F6C2F" w:rsidRPr="008F6C2F" w:rsidRDefault="008F6C2F" w:rsidP="008F6C2F">
      <w:r w:rsidRPr="008F6C2F">
        <w:t xml:space="preserve">    </w:t>
      </w:r>
      <w:proofErr w:type="spellStart"/>
      <w:r w:rsidRPr="008F6C2F">
        <w:t>m.language</w:t>
      </w:r>
      <w:proofErr w:type="spellEnd"/>
      <w:r w:rsidRPr="008F6C2F">
        <w:t xml:space="preserve">    AS Language,</w:t>
      </w:r>
    </w:p>
    <w:p w14:paraId="3CAC5C21" w14:textId="77777777" w:rsidR="008F6C2F" w:rsidRPr="008F6C2F" w:rsidRDefault="008F6C2F" w:rsidP="008F6C2F">
      <w:r w:rsidRPr="008F6C2F">
        <w:t xml:space="preserve">    </w:t>
      </w:r>
      <w:proofErr w:type="spellStart"/>
      <w:r w:rsidRPr="008F6C2F">
        <w:t>m.format</w:t>
      </w:r>
      <w:proofErr w:type="spellEnd"/>
      <w:r w:rsidRPr="008F6C2F">
        <w:t xml:space="preserve">      AS Format,</w:t>
      </w:r>
    </w:p>
    <w:p w14:paraId="3B573894" w14:textId="77777777" w:rsidR="008F6C2F" w:rsidRPr="008F6C2F" w:rsidRDefault="008F6C2F" w:rsidP="008F6C2F">
      <w:r w:rsidRPr="008F6C2F">
        <w:t xml:space="preserve">    </w:t>
      </w:r>
      <w:proofErr w:type="spellStart"/>
      <w:r w:rsidRPr="008F6C2F">
        <w:t>m.certificate</w:t>
      </w:r>
      <w:proofErr w:type="spellEnd"/>
      <w:r w:rsidRPr="008F6C2F">
        <w:t xml:space="preserve"> AS Certificate,</w:t>
      </w:r>
    </w:p>
    <w:p w14:paraId="1C225066" w14:textId="77777777" w:rsidR="008F6C2F" w:rsidRPr="008F6C2F" w:rsidRDefault="008F6C2F" w:rsidP="008F6C2F">
      <w:r w:rsidRPr="008F6C2F">
        <w:t xml:space="preserve">    </w:t>
      </w:r>
      <w:proofErr w:type="spellStart"/>
      <w:proofErr w:type="gramStart"/>
      <w:r w:rsidRPr="008F6C2F">
        <w:t>s.show</w:t>
      </w:r>
      <w:proofErr w:type="gramEnd"/>
      <w:r w:rsidRPr="008F6C2F">
        <w:t>_date</w:t>
      </w:r>
      <w:proofErr w:type="spellEnd"/>
      <w:r w:rsidRPr="008F6C2F">
        <w:t xml:space="preserve">   AS </w:t>
      </w:r>
      <w:proofErr w:type="spellStart"/>
      <w:r w:rsidRPr="008F6C2F">
        <w:t>ShowDate</w:t>
      </w:r>
      <w:proofErr w:type="spellEnd"/>
      <w:r w:rsidRPr="008F6C2F">
        <w:t>,</w:t>
      </w:r>
    </w:p>
    <w:p w14:paraId="6B73093B" w14:textId="77777777" w:rsidR="008F6C2F" w:rsidRPr="008F6C2F" w:rsidRDefault="008F6C2F" w:rsidP="008F6C2F">
      <w:r w:rsidRPr="008F6C2F">
        <w:t xml:space="preserve">    TIME_</w:t>
      </w:r>
      <w:proofErr w:type="gramStart"/>
      <w:r w:rsidRPr="008F6C2F">
        <w:t>FORMAT(</w:t>
      </w:r>
      <w:proofErr w:type="spellStart"/>
      <w:r w:rsidRPr="008F6C2F">
        <w:t>s.show</w:t>
      </w:r>
      <w:proofErr w:type="gramEnd"/>
      <w:r w:rsidRPr="008F6C2F">
        <w:t>_time</w:t>
      </w:r>
      <w:proofErr w:type="spellEnd"/>
      <w:r w:rsidRPr="008F6C2F">
        <w:t>, '%</w:t>
      </w:r>
      <w:proofErr w:type="gramStart"/>
      <w:r w:rsidRPr="008F6C2F">
        <w:t>h:%</w:t>
      </w:r>
      <w:proofErr w:type="spellStart"/>
      <w:proofErr w:type="gramEnd"/>
      <w:r w:rsidRPr="008F6C2F">
        <w:t>i</w:t>
      </w:r>
      <w:proofErr w:type="spellEnd"/>
      <w:r w:rsidRPr="008F6C2F">
        <w:t xml:space="preserve"> %p') AS ShowTime</w:t>
      </w:r>
    </w:p>
    <w:p w14:paraId="373614C5" w14:textId="77777777" w:rsidR="008F6C2F" w:rsidRPr="008F6C2F" w:rsidRDefault="008F6C2F" w:rsidP="008F6C2F">
      <w:r w:rsidRPr="008F6C2F">
        <w:t xml:space="preserve">FROM </w:t>
      </w:r>
      <w:proofErr w:type="spellStart"/>
      <w:proofErr w:type="gramStart"/>
      <w:r w:rsidRPr="008F6C2F">
        <w:t>mydb.ShowDetails</w:t>
      </w:r>
      <w:proofErr w:type="spellEnd"/>
      <w:proofErr w:type="gramEnd"/>
      <w:r w:rsidRPr="008F6C2F">
        <w:t xml:space="preserve"> s</w:t>
      </w:r>
    </w:p>
    <w:p w14:paraId="30C7989E" w14:textId="77777777" w:rsidR="008F6C2F" w:rsidRPr="008F6C2F" w:rsidRDefault="008F6C2F" w:rsidP="008F6C2F">
      <w:r w:rsidRPr="008F6C2F">
        <w:t xml:space="preserve">JOIN </w:t>
      </w:r>
      <w:proofErr w:type="spellStart"/>
      <w:proofErr w:type="gramStart"/>
      <w:r w:rsidRPr="008F6C2F">
        <w:t>mydb.Movie</w:t>
      </w:r>
      <w:proofErr w:type="spellEnd"/>
      <w:proofErr w:type="gramEnd"/>
      <w:r w:rsidRPr="008F6C2F">
        <w:t xml:space="preserve">   m ON </w:t>
      </w:r>
      <w:proofErr w:type="spellStart"/>
      <w:proofErr w:type="gramStart"/>
      <w:r w:rsidRPr="008F6C2F">
        <w:t>s.movie</w:t>
      </w:r>
      <w:proofErr w:type="gramEnd"/>
      <w:r w:rsidRPr="008F6C2F">
        <w:t>_id</w:t>
      </w:r>
      <w:proofErr w:type="spellEnd"/>
      <w:r w:rsidRPr="008F6C2F">
        <w:t xml:space="preserve"> = </w:t>
      </w:r>
      <w:proofErr w:type="spellStart"/>
      <w:proofErr w:type="gramStart"/>
      <w:r w:rsidRPr="008F6C2F">
        <w:t>m.movie</w:t>
      </w:r>
      <w:proofErr w:type="gramEnd"/>
      <w:r w:rsidRPr="008F6C2F">
        <w:t>_id</w:t>
      </w:r>
      <w:proofErr w:type="spellEnd"/>
    </w:p>
    <w:p w14:paraId="7436B113" w14:textId="77777777" w:rsidR="008F6C2F" w:rsidRPr="008F6C2F" w:rsidRDefault="008F6C2F" w:rsidP="008F6C2F">
      <w:r w:rsidRPr="008F6C2F">
        <w:t xml:space="preserve">JOIN </w:t>
      </w:r>
      <w:proofErr w:type="spellStart"/>
      <w:proofErr w:type="gramStart"/>
      <w:r w:rsidRPr="008F6C2F">
        <w:t>mydb.Theatre</w:t>
      </w:r>
      <w:proofErr w:type="spellEnd"/>
      <w:proofErr w:type="gramEnd"/>
      <w:r w:rsidRPr="008F6C2F">
        <w:t xml:space="preserve"> t ON </w:t>
      </w:r>
      <w:proofErr w:type="spellStart"/>
      <w:proofErr w:type="gramStart"/>
      <w:r w:rsidRPr="008F6C2F">
        <w:t>s.theatre</w:t>
      </w:r>
      <w:proofErr w:type="gramEnd"/>
      <w:r w:rsidRPr="008F6C2F">
        <w:t>_id</w:t>
      </w:r>
      <w:proofErr w:type="spellEnd"/>
      <w:r w:rsidRPr="008F6C2F">
        <w:t xml:space="preserve"> = </w:t>
      </w:r>
      <w:proofErr w:type="spellStart"/>
      <w:proofErr w:type="gramStart"/>
      <w:r w:rsidRPr="008F6C2F">
        <w:t>t.theatre</w:t>
      </w:r>
      <w:proofErr w:type="gramEnd"/>
      <w:r w:rsidRPr="008F6C2F">
        <w:t>_id</w:t>
      </w:r>
      <w:proofErr w:type="spellEnd"/>
    </w:p>
    <w:p w14:paraId="71341146" w14:textId="77777777" w:rsidR="008F6C2F" w:rsidRPr="008F6C2F" w:rsidRDefault="008F6C2F" w:rsidP="008F6C2F">
      <w:r w:rsidRPr="008F6C2F">
        <w:t>WHERE t.name = 'Inox: City Centre'</w:t>
      </w:r>
    </w:p>
    <w:p w14:paraId="75878F81" w14:textId="77777777" w:rsidR="008F6C2F" w:rsidRPr="008F6C2F" w:rsidRDefault="008F6C2F" w:rsidP="008F6C2F">
      <w:r w:rsidRPr="008F6C2F">
        <w:t xml:space="preserve">  AND </w:t>
      </w:r>
      <w:proofErr w:type="spellStart"/>
      <w:proofErr w:type="gramStart"/>
      <w:r w:rsidRPr="008F6C2F">
        <w:t>s.show</w:t>
      </w:r>
      <w:proofErr w:type="gramEnd"/>
      <w:r w:rsidRPr="008F6C2F">
        <w:t>_date</w:t>
      </w:r>
      <w:proofErr w:type="spellEnd"/>
      <w:r w:rsidRPr="008F6C2F">
        <w:t xml:space="preserve"> = '2023-04-25'</w:t>
      </w:r>
    </w:p>
    <w:p w14:paraId="6C994969" w14:textId="77777777" w:rsidR="008F6C2F" w:rsidRPr="008F6C2F" w:rsidRDefault="008F6C2F" w:rsidP="008F6C2F">
      <w:r w:rsidRPr="008F6C2F">
        <w:t xml:space="preserve">ORDER BY </w:t>
      </w:r>
      <w:proofErr w:type="spellStart"/>
      <w:proofErr w:type="gramStart"/>
      <w:r w:rsidRPr="008F6C2F">
        <w:t>m.title</w:t>
      </w:r>
      <w:proofErr w:type="spellEnd"/>
      <w:proofErr w:type="gramEnd"/>
      <w:r w:rsidRPr="008F6C2F">
        <w:t xml:space="preserve">, </w:t>
      </w:r>
      <w:proofErr w:type="spellStart"/>
      <w:proofErr w:type="gramStart"/>
      <w:r w:rsidRPr="008F6C2F">
        <w:t>s.show</w:t>
      </w:r>
      <w:proofErr w:type="gramEnd"/>
      <w:r w:rsidRPr="008F6C2F">
        <w:t>_time</w:t>
      </w:r>
      <w:proofErr w:type="spellEnd"/>
      <w:r w:rsidRPr="008F6C2F">
        <w:t>;</w:t>
      </w:r>
    </w:p>
    <w:p w14:paraId="19C233C5" w14:textId="123B30AA" w:rsidR="008F6C2F" w:rsidRDefault="004522E0">
      <w:r w:rsidRPr="004522E0">
        <w:drawing>
          <wp:inline distT="0" distB="0" distL="0" distR="0" wp14:anchorId="03C6B3B7" wp14:editId="4E1C9820">
            <wp:extent cx="5486400" cy="525780"/>
            <wp:effectExtent l="0" t="0" r="0" b="7620"/>
            <wp:docPr id="1316717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17045" name=""/>
                    <pic:cNvPicPr/>
                  </pic:nvPicPr>
                  <pic:blipFill>
                    <a:blip r:embed="rId12"/>
                    <a:stretch>
                      <a:fillRect/>
                    </a:stretch>
                  </pic:blipFill>
                  <pic:spPr>
                    <a:xfrm>
                      <a:off x="0" y="0"/>
                      <a:ext cx="5486400" cy="525780"/>
                    </a:xfrm>
                    <a:prstGeom prst="rect">
                      <a:avLst/>
                    </a:prstGeom>
                  </pic:spPr>
                </pic:pic>
              </a:graphicData>
            </a:graphic>
          </wp:inline>
        </w:drawing>
      </w:r>
    </w:p>
    <w:p w14:paraId="2AC013A1" w14:textId="77777777" w:rsidR="004522E0" w:rsidRDefault="004522E0"/>
    <w:p w14:paraId="424082A3" w14:textId="77777777" w:rsidR="004522E0" w:rsidRPr="004522E0" w:rsidRDefault="004522E0" w:rsidP="004522E0">
      <w:pPr>
        <w:rPr>
          <w:b/>
          <w:bCs/>
        </w:rPr>
      </w:pPr>
      <w:r w:rsidRPr="001B0CBD">
        <w:rPr>
          <w:b/>
          <w:bCs/>
        </w:rPr>
        <w:t>Miraj Cinemas</w:t>
      </w:r>
    </w:p>
    <w:p w14:paraId="1AE3ED35" w14:textId="77777777" w:rsidR="004522E0" w:rsidRDefault="004522E0"/>
    <w:p w14:paraId="74A9464A" w14:textId="77777777" w:rsidR="004522E0" w:rsidRPr="004522E0" w:rsidRDefault="004522E0" w:rsidP="004522E0">
      <w:r w:rsidRPr="004522E0">
        <w:t>SELECT</w:t>
      </w:r>
    </w:p>
    <w:p w14:paraId="1CFA69D0" w14:textId="77777777" w:rsidR="004522E0" w:rsidRPr="004522E0" w:rsidRDefault="004522E0" w:rsidP="004522E0">
      <w:r w:rsidRPr="004522E0">
        <w:t xml:space="preserve">    </w:t>
      </w:r>
      <w:proofErr w:type="spellStart"/>
      <w:r w:rsidRPr="004522E0">
        <w:t>m.title</w:t>
      </w:r>
      <w:proofErr w:type="spellEnd"/>
      <w:r w:rsidRPr="004522E0">
        <w:t xml:space="preserve">       AS Movie,</w:t>
      </w:r>
    </w:p>
    <w:p w14:paraId="4DBA1DD0" w14:textId="77777777" w:rsidR="004522E0" w:rsidRPr="004522E0" w:rsidRDefault="004522E0" w:rsidP="004522E0">
      <w:r w:rsidRPr="004522E0">
        <w:t xml:space="preserve">    </w:t>
      </w:r>
      <w:proofErr w:type="spellStart"/>
      <w:r w:rsidRPr="004522E0">
        <w:t>m.language</w:t>
      </w:r>
      <w:proofErr w:type="spellEnd"/>
      <w:r w:rsidRPr="004522E0">
        <w:t xml:space="preserve">    AS Language,</w:t>
      </w:r>
    </w:p>
    <w:p w14:paraId="781698D0" w14:textId="77777777" w:rsidR="004522E0" w:rsidRPr="004522E0" w:rsidRDefault="004522E0" w:rsidP="004522E0">
      <w:r w:rsidRPr="004522E0">
        <w:t xml:space="preserve">    </w:t>
      </w:r>
      <w:proofErr w:type="spellStart"/>
      <w:r w:rsidRPr="004522E0">
        <w:t>m.format</w:t>
      </w:r>
      <w:proofErr w:type="spellEnd"/>
      <w:r w:rsidRPr="004522E0">
        <w:t xml:space="preserve">      AS Format,</w:t>
      </w:r>
    </w:p>
    <w:p w14:paraId="15F1651E" w14:textId="77777777" w:rsidR="004522E0" w:rsidRPr="004522E0" w:rsidRDefault="004522E0" w:rsidP="004522E0">
      <w:r w:rsidRPr="004522E0">
        <w:t xml:space="preserve">    </w:t>
      </w:r>
      <w:proofErr w:type="spellStart"/>
      <w:r w:rsidRPr="004522E0">
        <w:t>m.certificate</w:t>
      </w:r>
      <w:proofErr w:type="spellEnd"/>
      <w:r w:rsidRPr="004522E0">
        <w:t xml:space="preserve"> AS Certificate,</w:t>
      </w:r>
    </w:p>
    <w:p w14:paraId="68C0E59F" w14:textId="77777777" w:rsidR="004522E0" w:rsidRPr="004522E0" w:rsidRDefault="004522E0" w:rsidP="004522E0">
      <w:r w:rsidRPr="004522E0">
        <w:t xml:space="preserve">    </w:t>
      </w:r>
      <w:proofErr w:type="spellStart"/>
      <w:proofErr w:type="gramStart"/>
      <w:r w:rsidRPr="004522E0">
        <w:t>s.show</w:t>
      </w:r>
      <w:proofErr w:type="gramEnd"/>
      <w:r w:rsidRPr="004522E0">
        <w:t>_date</w:t>
      </w:r>
      <w:proofErr w:type="spellEnd"/>
      <w:r w:rsidRPr="004522E0">
        <w:t xml:space="preserve">   AS </w:t>
      </w:r>
      <w:proofErr w:type="spellStart"/>
      <w:r w:rsidRPr="004522E0">
        <w:t>ShowDate</w:t>
      </w:r>
      <w:proofErr w:type="spellEnd"/>
      <w:r w:rsidRPr="004522E0">
        <w:t>,</w:t>
      </w:r>
    </w:p>
    <w:p w14:paraId="4B35E7AB" w14:textId="77777777" w:rsidR="004522E0" w:rsidRPr="004522E0" w:rsidRDefault="004522E0" w:rsidP="004522E0">
      <w:r w:rsidRPr="004522E0">
        <w:t xml:space="preserve">    TIME_</w:t>
      </w:r>
      <w:proofErr w:type="gramStart"/>
      <w:r w:rsidRPr="004522E0">
        <w:t>FORMAT(</w:t>
      </w:r>
      <w:proofErr w:type="spellStart"/>
      <w:r w:rsidRPr="004522E0">
        <w:t>s.show</w:t>
      </w:r>
      <w:proofErr w:type="gramEnd"/>
      <w:r w:rsidRPr="004522E0">
        <w:t>_time</w:t>
      </w:r>
      <w:proofErr w:type="spellEnd"/>
      <w:r w:rsidRPr="004522E0">
        <w:t>, '%</w:t>
      </w:r>
      <w:proofErr w:type="gramStart"/>
      <w:r w:rsidRPr="004522E0">
        <w:t>h:%</w:t>
      </w:r>
      <w:proofErr w:type="spellStart"/>
      <w:proofErr w:type="gramEnd"/>
      <w:r w:rsidRPr="004522E0">
        <w:t>i</w:t>
      </w:r>
      <w:proofErr w:type="spellEnd"/>
      <w:r w:rsidRPr="004522E0">
        <w:t xml:space="preserve"> %p') AS ShowTime</w:t>
      </w:r>
    </w:p>
    <w:p w14:paraId="6E055BF7" w14:textId="77777777" w:rsidR="004522E0" w:rsidRPr="004522E0" w:rsidRDefault="004522E0" w:rsidP="004522E0">
      <w:r w:rsidRPr="004522E0">
        <w:t xml:space="preserve">FROM </w:t>
      </w:r>
      <w:proofErr w:type="spellStart"/>
      <w:proofErr w:type="gramStart"/>
      <w:r w:rsidRPr="004522E0">
        <w:t>mydb.ShowDetails</w:t>
      </w:r>
      <w:proofErr w:type="spellEnd"/>
      <w:proofErr w:type="gramEnd"/>
      <w:r w:rsidRPr="004522E0">
        <w:t xml:space="preserve"> s</w:t>
      </w:r>
    </w:p>
    <w:p w14:paraId="5EA6128E" w14:textId="77777777" w:rsidR="004522E0" w:rsidRPr="004522E0" w:rsidRDefault="004522E0" w:rsidP="004522E0">
      <w:r w:rsidRPr="004522E0">
        <w:t xml:space="preserve">JOIN </w:t>
      </w:r>
      <w:proofErr w:type="spellStart"/>
      <w:proofErr w:type="gramStart"/>
      <w:r w:rsidRPr="004522E0">
        <w:t>mydb.Movie</w:t>
      </w:r>
      <w:proofErr w:type="spellEnd"/>
      <w:proofErr w:type="gramEnd"/>
      <w:r w:rsidRPr="004522E0">
        <w:t xml:space="preserve">   m ON </w:t>
      </w:r>
      <w:proofErr w:type="spellStart"/>
      <w:proofErr w:type="gramStart"/>
      <w:r w:rsidRPr="004522E0">
        <w:t>s.movie</w:t>
      </w:r>
      <w:proofErr w:type="gramEnd"/>
      <w:r w:rsidRPr="004522E0">
        <w:t>_id</w:t>
      </w:r>
      <w:proofErr w:type="spellEnd"/>
      <w:r w:rsidRPr="004522E0">
        <w:t xml:space="preserve"> = </w:t>
      </w:r>
      <w:proofErr w:type="spellStart"/>
      <w:proofErr w:type="gramStart"/>
      <w:r w:rsidRPr="004522E0">
        <w:t>m.movie</w:t>
      </w:r>
      <w:proofErr w:type="gramEnd"/>
      <w:r w:rsidRPr="004522E0">
        <w:t>_id</w:t>
      </w:r>
      <w:proofErr w:type="spellEnd"/>
    </w:p>
    <w:p w14:paraId="2422CD4B" w14:textId="77777777" w:rsidR="004522E0" w:rsidRPr="004522E0" w:rsidRDefault="004522E0" w:rsidP="004522E0">
      <w:r w:rsidRPr="004522E0">
        <w:t xml:space="preserve">JOIN </w:t>
      </w:r>
      <w:proofErr w:type="spellStart"/>
      <w:proofErr w:type="gramStart"/>
      <w:r w:rsidRPr="004522E0">
        <w:t>mydb.Theatre</w:t>
      </w:r>
      <w:proofErr w:type="spellEnd"/>
      <w:proofErr w:type="gramEnd"/>
      <w:r w:rsidRPr="004522E0">
        <w:t xml:space="preserve"> t ON </w:t>
      </w:r>
      <w:proofErr w:type="spellStart"/>
      <w:proofErr w:type="gramStart"/>
      <w:r w:rsidRPr="004522E0">
        <w:t>s.theatre</w:t>
      </w:r>
      <w:proofErr w:type="gramEnd"/>
      <w:r w:rsidRPr="004522E0">
        <w:t>_id</w:t>
      </w:r>
      <w:proofErr w:type="spellEnd"/>
      <w:r w:rsidRPr="004522E0">
        <w:t xml:space="preserve"> = </w:t>
      </w:r>
      <w:proofErr w:type="spellStart"/>
      <w:proofErr w:type="gramStart"/>
      <w:r w:rsidRPr="004522E0">
        <w:t>t.theatre</w:t>
      </w:r>
      <w:proofErr w:type="gramEnd"/>
      <w:r w:rsidRPr="004522E0">
        <w:t>_id</w:t>
      </w:r>
      <w:proofErr w:type="spellEnd"/>
    </w:p>
    <w:p w14:paraId="662A8BD0" w14:textId="77777777" w:rsidR="004522E0" w:rsidRPr="004522E0" w:rsidRDefault="004522E0" w:rsidP="004522E0">
      <w:r w:rsidRPr="004522E0">
        <w:t>WHERE t.name = 'Miraj Cinemas'</w:t>
      </w:r>
    </w:p>
    <w:p w14:paraId="0942950A" w14:textId="77777777" w:rsidR="004522E0" w:rsidRPr="004522E0" w:rsidRDefault="004522E0" w:rsidP="004522E0">
      <w:r w:rsidRPr="004522E0">
        <w:t xml:space="preserve">  AND </w:t>
      </w:r>
      <w:proofErr w:type="spellStart"/>
      <w:proofErr w:type="gramStart"/>
      <w:r w:rsidRPr="004522E0">
        <w:t>s.show</w:t>
      </w:r>
      <w:proofErr w:type="gramEnd"/>
      <w:r w:rsidRPr="004522E0">
        <w:t>_date</w:t>
      </w:r>
      <w:proofErr w:type="spellEnd"/>
      <w:r w:rsidRPr="004522E0">
        <w:t xml:space="preserve"> = '2023-04-25'</w:t>
      </w:r>
    </w:p>
    <w:p w14:paraId="5A5C5861" w14:textId="77777777" w:rsidR="004522E0" w:rsidRPr="004522E0" w:rsidRDefault="004522E0" w:rsidP="004522E0">
      <w:r w:rsidRPr="004522E0">
        <w:t xml:space="preserve">ORDER BY </w:t>
      </w:r>
      <w:proofErr w:type="spellStart"/>
      <w:proofErr w:type="gramStart"/>
      <w:r w:rsidRPr="004522E0">
        <w:t>m.title</w:t>
      </w:r>
      <w:proofErr w:type="spellEnd"/>
      <w:proofErr w:type="gramEnd"/>
      <w:r w:rsidRPr="004522E0">
        <w:t xml:space="preserve">, </w:t>
      </w:r>
      <w:proofErr w:type="spellStart"/>
      <w:proofErr w:type="gramStart"/>
      <w:r w:rsidRPr="004522E0">
        <w:t>s.show</w:t>
      </w:r>
      <w:proofErr w:type="gramEnd"/>
      <w:r w:rsidRPr="004522E0">
        <w:t>_time</w:t>
      </w:r>
      <w:proofErr w:type="spellEnd"/>
      <w:r w:rsidRPr="004522E0">
        <w:t>;</w:t>
      </w:r>
    </w:p>
    <w:p w14:paraId="7EB119BF" w14:textId="77777777" w:rsidR="004522E0" w:rsidRDefault="004522E0"/>
    <w:p w14:paraId="680CC8DA" w14:textId="54764276" w:rsidR="008F6C2F" w:rsidRDefault="004522E0">
      <w:r w:rsidRPr="004522E0">
        <w:drawing>
          <wp:inline distT="0" distB="0" distL="0" distR="0" wp14:anchorId="57E097FC" wp14:editId="49C0350B">
            <wp:extent cx="5740400" cy="746760"/>
            <wp:effectExtent l="0" t="0" r="0" b="0"/>
            <wp:docPr id="534867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67199" name=""/>
                    <pic:cNvPicPr/>
                  </pic:nvPicPr>
                  <pic:blipFill>
                    <a:blip r:embed="rId13"/>
                    <a:stretch>
                      <a:fillRect/>
                    </a:stretch>
                  </pic:blipFill>
                  <pic:spPr>
                    <a:xfrm>
                      <a:off x="0" y="0"/>
                      <a:ext cx="5743408" cy="747151"/>
                    </a:xfrm>
                    <a:prstGeom prst="rect">
                      <a:avLst/>
                    </a:prstGeom>
                  </pic:spPr>
                </pic:pic>
              </a:graphicData>
            </a:graphic>
          </wp:inline>
        </w:drawing>
      </w:r>
    </w:p>
    <w:p w14:paraId="02595445" w14:textId="77777777" w:rsidR="004522E0" w:rsidRDefault="004522E0"/>
    <w:p w14:paraId="55EC731E" w14:textId="77777777" w:rsidR="004522E0" w:rsidRDefault="004522E0"/>
    <w:p w14:paraId="587802CE" w14:textId="77777777" w:rsidR="004522E0" w:rsidRDefault="004522E0"/>
    <w:p w14:paraId="065F5943" w14:textId="77777777" w:rsidR="004522E0" w:rsidRDefault="004522E0"/>
    <w:p w14:paraId="20DA98E8" w14:textId="77777777" w:rsidR="004522E0" w:rsidRDefault="004522E0"/>
    <w:p w14:paraId="21860221" w14:textId="77777777" w:rsidR="004522E0" w:rsidRDefault="004522E0"/>
    <w:p w14:paraId="4E66AD86" w14:textId="77777777" w:rsidR="004522E0" w:rsidRDefault="004522E0"/>
    <w:p w14:paraId="48BC4B3F" w14:textId="77777777" w:rsidR="004522E0" w:rsidRDefault="004522E0"/>
    <w:p w14:paraId="569E68CB" w14:textId="77777777" w:rsidR="004522E0" w:rsidRDefault="004522E0"/>
    <w:p w14:paraId="7238910F" w14:textId="77777777" w:rsidR="004522E0" w:rsidRDefault="004522E0"/>
    <w:p w14:paraId="52C2DCF3" w14:textId="254E8B03" w:rsidR="004522E0" w:rsidRPr="004522E0" w:rsidRDefault="004522E0">
      <w:pPr>
        <w:rPr>
          <w:b/>
          <w:bCs/>
        </w:rPr>
      </w:pPr>
      <w:proofErr w:type="spellStart"/>
      <w:r w:rsidRPr="004522E0">
        <w:rPr>
          <w:b/>
          <w:bCs/>
        </w:rPr>
        <w:lastRenderedPageBreak/>
        <w:t>UpTown</w:t>
      </w:r>
      <w:proofErr w:type="spellEnd"/>
      <w:r w:rsidRPr="004522E0">
        <w:rPr>
          <w:b/>
          <w:bCs/>
        </w:rPr>
        <w:t xml:space="preserve"> Hall</w:t>
      </w:r>
    </w:p>
    <w:p w14:paraId="48FAEF3E" w14:textId="77777777" w:rsidR="004522E0" w:rsidRDefault="004522E0"/>
    <w:p w14:paraId="0769E867" w14:textId="77777777" w:rsidR="004522E0" w:rsidRPr="004522E0" w:rsidRDefault="004522E0" w:rsidP="004522E0">
      <w:r w:rsidRPr="004522E0">
        <w:t>SELECT</w:t>
      </w:r>
    </w:p>
    <w:p w14:paraId="05056E6B" w14:textId="77777777" w:rsidR="004522E0" w:rsidRPr="004522E0" w:rsidRDefault="004522E0" w:rsidP="004522E0">
      <w:r w:rsidRPr="004522E0">
        <w:t xml:space="preserve">    </w:t>
      </w:r>
      <w:proofErr w:type="spellStart"/>
      <w:r w:rsidRPr="004522E0">
        <w:t>m.title</w:t>
      </w:r>
      <w:proofErr w:type="spellEnd"/>
      <w:r w:rsidRPr="004522E0">
        <w:t xml:space="preserve">       AS Movie,</w:t>
      </w:r>
    </w:p>
    <w:p w14:paraId="3C69BEC9" w14:textId="77777777" w:rsidR="004522E0" w:rsidRPr="004522E0" w:rsidRDefault="004522E0" w:rsidP="004522E0">
      <w:r w:rsidRPr="004522E0">
        <w:t xml:space="preserve">    </w:t>
      </w:r>
      <w:proofErr w:type="spellStart"/>
      <w:r w:rsidRPr="004522E0">
        <w:t>m.language</w:t>
      </w:r>
      <w:proofErr w:type="spellEnd"/>
      <w:r w:rsidRPr="004522E0">
        <w:t xml:space="preserve">    AS Language,</w:t>
      </w:r>
    </w:p>
    <w:p w14:paraId="3FC8FC89" w14:textId="77777777" w:rsidR="004522E0" w:rsidRPr="004522E0" w:rsidRDefault="004522E0" w:rsidP="004522E0">
      <w:r w:rsidRPr="004522E0">
        <w:t xml:space="preserve">    </w:t>
      </w:r>
      <w:proofErr w:type="spellStart"/>
      <w:r w:rsidRPr="004522E0">
        <w:t>m.format</w:t>
      </w:r>
      <w:proofErr w:type="spellEnd"/>
      <w:r w:rsidRPr="004522E0">
        <w:t xml:space="preserve">      AS Format,</w:t>
      </w:r>
    </w:p>
    <w:p w14:paraId="1C8CF39B" w14:textId="77777777" w:rsidR="004522E0" w:rsidRPr="004522E0" w:rsidRDefault="004522E0" w:rsidP="004522E0">
      <w:r w:rsidRPr="004522E0">
        <w:t xml:space="preserve">    </w:t>
      </w:r>
      <w:proofErr w:type="spellStart"/>
      <w:r w:rsidRPr="004522E0">
        <w:t>m.certificate</w:t>
      </w:r>
      <w:proofErr w:type="spellEnd"/>
      <w:r w:rsidRPr="004522E0">
        <w:t xml:space="preserve"> AS Certificate,</w:t>
      </w:r>
    </w:p>
    <w:p w14:paraId="666A40FF" w14:textId="77777777" w:rsidR="004522E0" w:rsidRPr="004522E0" w:rsidRDefault="004522E0" w:rsidP="004522E0">
      <w:r w:rsidRPr="004522E0">
        <w:t xml:space="preserve">    </w:t>
      </w:r>
      <w:proofErr w:type="spellStart"/>
      <w:proofErr w:type="gramStart"/>
      <w:r w:rsidRPr="004522E0">
        <w:t>s.show</w:t>
      </w:r>
      <w:proofErr w:type="gramEnd"/>
      <w:r w:rsidRPr="004522E0">
        <w:t>_date</w:t>
      </w:r>
      <w:proofErr w:type="spellEnd"/>
      <w:r w:rsidRPr="004522E0">
        <w:t xml:space="preserve">   AS </w:t>
      </w:r>
      <w:proofErr w:type="spellStart"/>
      <w:r w:rsidRPr="004522E0">
        <w:t>ShowDate</w:t>
      </w:r>
      <w:proofErr w:type="spellEnd"/>
      <w:r w:rsidRPr="004522E0">
        <w:t>,</w:t>
      </w:r>
    </w:p>
    <w:p w14:paraId="154C5F9D" w14:textId="77777777" w:rsidR="004522E0" w:rsidRPr="004522E0" w:rsidRDefault="004522E0" w:rsidP="004522E0">
      <w:r w:rsidRPr="004522E0">
        <w:t xml:space="preserve">    TIME_</w:t>
      </w:r>
      <w:proofErr w:type="gramStart"/>
      <w:r w:rsidRPr="004522E0">
        <w:t>FORMAT(</w:t>
      </w:r>
      <w:proofErr w:type="spellStart"/>
      <w:r w:rsidRPr="004522E0">
        <w:t>s.show</w:t>
      </w:r>
      <w:proofErr w:type="gramEnd"/>
      <w:r w:rsidRPr="004522E0">
        <w:t>_time</w:t>
      </w:r>
      <w:proofErr w:type="spellEnd"/>
      <w:r w:rsidRPr="004522E0">
        <w:t>, '%</w:t>
      </w:r>
      <w:proofErr w:type="gramStart"/>
      <w:r w:rsidRPr="004522E0">
        <w:t>h:%</w:t>
      </w:r>
      <w:proofErr w:type="spellStart"/>
      <w:proofErr w:type="gramEnd"/>
      <w:r w:rsidRPr="004522E0">
        <w:t>i</w:t>
      </w:r>
      <w:proofErr w:type="spellEnd"/>
      <w:r w:rsidRPr="004522E0">
        <w:t xml:space="preserve"> %p') AS ShowTime</w:t>
      </w:r>
    </w:p>
    <w:p w14:paraId="2DFCCFDF" w14:textId="77777777" w:rsidR="004522E0" w:rsidRPr="004522E0" w:rsidRDefault="004522E0" w:rsidP="004522E0">
      <w:r w:rsidRPr="004522E0">
        <w:t xml:space="preserve">FROM </w:t>
      </w:r>
      <w:proofErr w:type="spellStart"/>
      <w:proofErr w:type="gramStart"/>
      <w:r w:rsidRPr="004522E0">
        <w:t>mydb.ShowDetails</w:t>
      </w:r>
      <w:proofErr w:type="spellEnd"/>
      <w:proofErr w:type="gramEnd"/>
      <w:r w:rsidRPr="004522E0">
        <w:t xml:space="preserve"> s</w:t>
      </w:r>
    </w:p>
    <w:p w14:paraId="56BF5C93" w14:textId="77777777" w:rsidR="004522E0" w:rsidRPr="004522E0" w:rsidRDefault="004522E0" w:rsidP="004522E0">
      <w:r w:rsidRPr="004522E0">
        <w:t xml:space="preserve">JOIN </w:t>
      </w:r>
      <w:proofErr w:type="spellStart"/>
      <w:proofErr w:type="gramStart"/>
      <w:r w:rsidRPr="004522E0">
        <w:t>mydb.Movie</w:t>
      </w:r>
      <w:proofErr w:type="spellEnd"/>
      <w:proofErr w:type="gramEnd"/>
      <w:r w:rsidRPr="004522E0">
        <w:t xml:space="preserve">   m ON </w:t>
      </w:r>
      <w:proofErr w:type="spellStart"/>
      <w:proofErr w:type="gramStart"/>
      <w:r w:rsidRPr="004522E0">
        <w:t>s.movie</w:t>
      </w:r>
      <w:proofErr w:type="gramEnd"/>
      <w:r w:rsidRPr="004522E0">
        <w:t>_id</w:t>
      </w:r>
      <w:proofErr w:type="spellEnd"/>
      <w:r w:rsidRPr="004522E0">
        <w:t xml:space="preserve"> = </w:t>
      </w:r>
      <w:proofErr w:type="spellStart"/>
      <w:proofErr w:type="gramStart"/>
      <w:r w:rsidRPr="004522E0">
        <w:t>m.movie</w:t>
      </w:r>
      <w:proofErr w:type="gramEnd"/>
      <w:r w:rsidRPr="004522E0">
        <w:t>_id</w:t>
      </w:r>
      <w:proofErr w:type="spellEnd"/>
    </w:p>
    <w:p w14:paraId="064F66F2" w14:textId="77777777" w:rsidR="004522E0" w:rsidRPr="004522E0" w:rsidRDefault="004522E0" w:rsidP="004522E0">
      <w:r w:rsidRPr="004522E0">
        <w:t xml:space="preserve">JOIN </w:t>
      </w:r>
      <w:proofErr w:type="spellStart"/>
      <w:proofErr w:type="gramStart"/>
      <w:r w:rsidRPr="004522E0">
        <w:t>mydb.Theatre</w:t>
      </w:r>
      <w:proofErr w:type="spellEnd"/>
      <w:proofErr w:type="gramEnd"/>
      <w:r w:rsidRPr="004522E0">
        <w:t xml:space="preserve"> t ON </w:t>
      </w:r>
      <w:proofErr w:type="spellStart"/>
      <w:proofErr w:type="gramStart"/>
      <w:r w:rsidRPr="004522E0">
        <w:t>s.theatre</w:t>
      </w:r>
      <w:proofErr w:type="gramEnd"/>
      <w:r w:rsidRPr="004522E0">
        <w:t>_id</w:t>
      </w:r>
      <w:proofErr w:type="spellEnd"/>
      <w:r w:rsidRPr="004522E0">
        <w:t xml:space="preserve"> = </w:t>
      </w:r>
      <w:proofErr w:type="spellStart"/>
      <w:proofErr w:type="gramStart"/>
      <w:r w:rsidRPr="004522E0">
        <w:t>t.theatre</w:t>
      </w:r>
      <w:proofErr w:type="gramEnd"/>
      <w:r w:rsidRPr="004522E0">
        <w:t>_id</w:t>
      </w:r>
      <w:proofErr w:type="spellEnd"/>
    </w:p>
    <w:p w14:paraId="2F2D08D6" w14:textId="77777777" w:rsidR="004522E0" w:rsidRPr="004522E0" w:rsidRDefault="004522E0" w:rsidP="004522E0">
      <w:r w:rsidRPr="004522E0">
        <w:t>WHERE t.name = '</w:t>
      </w:r>
      <w:proofErr w:type="spellStart"/>
      <w:r w:rsidRPr="004522E0">
        <w:t>UpTown</w:t>
      </w:r>
      <w:proofErr w:type="spellEnd"/>
      <w:r w:rsidRPr="004522E0">
        <w:t xml:space="preserve"> Hall'</w:t>
      </w:r>
    </w:p>
    <w:p w14:paraId="6DB8D90C" w14:textId="77777777" w:rsidR="004522E0" w:rsidRPr="004522E0" w:rsidRDefault="004522E0" w:rsidP="004522E0">
      <w:r w:rsidRPr="004522E0">
        <w:t xml:space="preserve">  AND </w:t>
      </w:r>
      <w:proofErr w:type="spellStart"/>
      <w:proofErr w:type="gramStart"/>
      <w:r w:rsidRPr="004522E0">
        <w:t>s.show</w:t>
      </w:r>
      <w:proofErr w:type="gramEnd"/>
      <w:r w:rsidRPr="004522E0">
        <w:t>_date</w:t>
      </w:r>
      <w:proofErr w:type="spellEnd"/>
      <w:r w:rsidRPr="004522E0">
        <w:t xml:space="preserve"> = '2023-04-25'</w:t>
      </w:r>
    </w:p>
    <w:p w14:paraId="676BA35C" w14:textId="77777777" w:rsidR="004522E0" w:rsidRPr="004522E0" w:rsidRDefault="004522E0" w:rsidP="004522E0">
      <w:r w:rsidRPr="004522E0">
        <w:t xml:space="preserve">ORDER BY </w:t>
      </w:r>
      <w:proofErr w:type="spellStart"/>
      <w:proofErr w:type="gramStart"/>
      <w:r w:rsidRPr="004522E0">
        <w:t>m.title</w:t>
      </w:r>
      <w:proofErr w:type="spellEnd"/>
      <w:proofErr w:type="gramEnd"/>
      <w:r w:rsidRPr="004522E0">
        <w:t xml:space="preserve">, </w:t>
      </w:r>
      <w:proofErr w:type="spellStart"/>
      <w:proofErr w:type="gramStart"/>
      <w:r w:rsidRPr="004522E0">
        <w:t>s.show</w:t>
      </w:r>
      <w:proofErr w:type="gramEnd"/>
      <w:r w:rsidRPr="004522E0">
        <w:t>_time</w:t>
      </w:r>
      <w:proofErr w:type="spellEnd"/>
      <w:r w:rsidRPr="004522E0">
        <w:t>;</w:t>
      </w:r>
    </w:p>
    <w:p w14:paraId="48637681" w14:textId="77777777" w:rsidR="004522E0" w:rsidRDefault="004522E0"/>
    <w:p w14:paraId="327CEC2F" w14:textId="7D0772F7" w:rsidR="004522E0" w:rsidRDefault="004522E0">
      <w:r w:rsidRPr="004522E0">
        <w:drawing>
          <wp:inline distT="0" distB="0" distL="0" distR="0" wp14:anchorId="21D26BD6" wp14:editId="38CAC541">
            <wp:extent cx="5486400" cy="1666875"/>
            <wp:effectExtent l="0" t="0" r="0" b="9525"/>
            <wp:docPr id="130243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31550" name=""/>
                    <pic:cNvPicPr/>
                  </pic:nvPicPr>
                  <pic:blipFill>
                    <a:blip r:embed="rId14"/>
                    <a:stretch>
                      <a:fillRect/>
                    </a:stretch>
                  </pic:blipFill>
                  <pic:spPr>
                    <a:xfrm>
                      <a:off x="0" y="0"/>
                      <a:ext cx="5486400" cy="1666875"/>
                    </a:xfrm>
                    <a:prstGeom prst="rect">
                      <a:avLst/>
                    </a:prstGeom>
                  </pic:spPr>
                </pic:pic>
              </a:graphicData>
            </a:graphic>
          </wp:inline>
        </w:drawing>
      </w:r>
    </w:p>
    <w:sectPr w:rsidR="004522E0"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D33E48" w14:textId="77777777" w:rsidR="008B1372" w:rsidRDefault="008B1372" w:rsidP="008F6C2F">
      <w:r>
        <w:separator/>
      </w:r>
    </w:p>
  </w:endnote>
  <w:endnote w:type="continuationSeparator" w:id="0">
    <w:p w14:paraId="7EBCB764" w14:textId="77777777" w:rsidR="008B1372" w:rsidRDefault="008B1372" w:rsidP="008F6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F31FD" w14:textId="77777777" w:rsidR="008B1372" w:rsidRDefault="008B1372" w:rsidP="008F6C2F">
      <w:r>
        <w:separator/>
      </w:r>
    </w:p>
  </w:footnote>
  <w:footnote w:type="continuationSeparator" w:id="0">
    <w:p w14:paraId="1E6F46B9" w14:textId="77777777" w:rsidR="008B1372" w:rsidRDefault="008B1372" w:rsidP="008F6C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6377916">
    <w:abstractNumId w:val="8"/>
  </w:num>
  <w:num w:numId="2" w16cid:durableId="1727220927">
    <w:abstractNumId w:val="6"/>
  </w:num>
  <w:num w:numId="3" w16cid:durableId="1224367886">
    <w:abstractNumId w:val="5"/>
  </w:num>
  <w:num w:numId="4" w16cid:durableId="91633976">
    <w:abstractNumId w:val="4"/>
  </w:num>
  <w:num w:numId="5" w16cid:durableId="1667975835">
    <w:abstractNumId w:val="7"/>
  </w:num>
  <w:num w:numId="6" w16cid:durableId="305552511">
    <w:abstractNumId w:val="3"/>
  </w:num>
  <w:num w:numId="7" w16cid:durableId="1519731443">
    <w:abstractNumId w:val="2"/>
  </w:num>
  <w:num w:numId="8" w16cid:durableId="1082683560">
    <w:abstractNumId w:val="1"/>
  </w:num>
  <w:num w:numId="9" w16cid:durableId="1479029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0CBD"/>
    <w:rsid w:val="001C6029"/>
    <w:rsid w:val="0029639D"/>
    <w:rsid w:val="00326F90"/>
    <w:rsid w:val="004522E0"/>
    <w:rsid w:val="00783971"/>
    <w:rsid w:val="008B1372"/>
    <w:rsid w:val="008F6C2F"/>
    <w:rsid w:val="009519EA"/>
    <w:rsid w:val="00AA1D8D"/>
    <w:rsid w:val="00B4142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05AE67"/>
  <w14:defaultImageDpi w14:val="300"/>
  <w15:docId w15:val="{8FF8F65D-D800-4746-85AB-32046A99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6</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debayan ray</cp:lastModifiedBy>
  <cp:revision>2</cp:revision>
  <dcterms:created xsi:type="dcterms:W3CDTF">2013-12-23T23:15:00Z</dcterms:created>
  <dcterms:modified xsi:type="dcterms:W3CDTF">2025-09-24T18:00:00Z</dcterms:modified>
  <cp:category/>
</cp:coreProperties>
</file>